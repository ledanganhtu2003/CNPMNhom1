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25238" w14:textId="204026C4" w:rsidR="00641696" w:rsidRPr="00641696" w:rsidRDefault="00641696" w:rsidP="00641696">
      <w:pPr>
        <w:pStyle w:val="Caption"/>
        <w:outlineLvl w:val="2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0" w:name="_Toc132967902"/>
      <w:bookmarkStart w:id="1" w:name="_Toc132968391"/>
      <w:bookmarkStart w:id="2" w:name="_Toc133948245"/>
      <w:proofErr w:type="spellStart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>Biểu</w:t>
      </w:r>
      <w:proofErr w:type="spellEnd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Use case </w:t>
      </w:r>
      <w:proofErr w:type="spellStart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>tổng</w:t>
      </w:r>
      <w:proofErr w:type="spellEnd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>quát</w:t>
      </w:r>
      <w:bookmarkEnd w:id="0"/>
      <w:bookmarkEnd w:id="1"/>
      <w:bookmarkEnd w:id="2"/>
      <w:proofErr w:type="spellEnd"/>
    </w:p>
    <w:p w14:paraId="29A8E498" w14:textId="77777777" w:rsidR="00641696" w:rsidRPr="00641696" w:rsidRDefault="00641696" w:rsidP="0064169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41696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0D2ED5AA" wp14:editId="5DCA79E5">
            <wp:extent cx="5943600" cy="4572000"/>
            <wp:effectExtent l="0" t="0" r="0" b="0"/>
            <wp:docPr id="9" name="Picture 9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622D" w14:textId="5B2325B0" w:rsidR="00641696" w:rsidRPr="00641696" w:rsidRDefault="00641696" w:rsidP="00641696">
      <w:pPr>
        <w:pStyle w:val="Caption"/>
        <w:jc w:val="center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</w:pPr>
      <w:bookmarkStart w:id="3" w:name="_Toc132968127"/>
      <w:bookmarkStart w:id="4" w:name="_Toc132971313"/>
      <w:bookmarkStart w:id="5" w:name="_Toc133072874"/>
      <w:bookmarkStart w:id="6" w:name="_Toc133948291"/>
      <w:proofErr w:type="spellStart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Hình</w:t>
      </w:r>
      <w:proofErr w:type="spellEnd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 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1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: Use case </w:t>
      </w:r>
      <w:proofErr w:type="spellStart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tổng</w:t>
      </w:r>
      <w:proofErr w:type="spellEnd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quát</w:t>
      </w:r>
      <w:bookmarkEnd w:id="3"/>
      <w:bookmarkEnd w:id="4"/>
      <w:bookmarkEnd w:id="5"/>
      <w:bookmarkEnd w:id="6"/>
      <w:proofErr w:type="spellEnd"/>
    </w:p>
    <w:p w14:paraId="400132B6" w14:textId="77777777" w:rsidR="00641696" w:rsidRPr="00641696" w:rsidRDefault="00641696" w:rsidP="0064169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09034C35" w14:textId="77777777" w:rsidR="00641696" w:rsidRPr="00641696" w:rsidRDefault="00641696" w:rsidP="00641696">
      <w:pPr>
        <w:spacing w:after="160" w:line="259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3A0EE7F5" w14:textId="4133BD20" w:rsidR="00641696" w:rsidRPr="00641696" w:rsidRDefault="00641696" w:rsidP="00641696">
      <w:pPr>
        <w:pStyle w:val="Caption"/>
        <w:outlineLvl w:val="2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7" w:name="_Toc132967903"/>
      <w:bookmarkStart w:id="8" w:name="_Toc132968392"/>
      <w:bookmarkStart w:id="9" w:name="_Toc133948246"/>
      <w:proofErr w:type="spellStart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Biểu</w:t>
      </w:r>
      <w:proofErr w:type="spellEnd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Use case </w:t>
      </w:r>
      <w:proofErr w:type="spellStart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bookmarkEnd w:id="7"/>
      <w:bookmarkEnd w:id="8"/>
      <w:bookmarkEnd w:id="9"/>
      <w:proofErr w:type="spellEnd"/>
    </w:p>
    <w:p w14:paraId="68E57B77" w14:textId="77777777" w:rsidR="00641696" w:rsidRPr="00641696" w:rsidRDefault="00641696" w:rsidP="0064169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41696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7D040A4F" wp14:editId="3BB33D41">
            <wp:extent cx="5943600" cy="3939540"/>
            <wp:effectExtent l="0" t="0" r="0" b="0"/>
            <wp:docPr id="10" name="Picture 10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diagram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7FCA" w14:textId="7C04FA37" w:rsidR="00641696" w:rsidRPr="00641696" w:rsidRDefault="00641696" w:rsidP="00641696">
      <w:pPr>
        <w:pStyle w:val="Caption"/>
        <w:jc w:val="center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</w:pPr>
      <w:bookmarkStart w:id="10" w:name="_Toc132968128"/>
      <w:bookmarkStart w:id="11" w:name="_Toc132971314"/>
      <w:bookmarkStart w:id="12" w:name="_Toc133072875"/>
      <w:bookmarkStart w:id="13" w:name="_Toc133948292"/>
      <w:proofErr w:type="spellStart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Hình</w:t>
      </w:r>
      <w:proofErr w:type="spellEnd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 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2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: Use case </w:t>
      </w:r>
      <w:proofErr w:type="spellStart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đăng</w:t>
      </w:r>
      <w:proofErr w:type="spellEnd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ký</w:t>
      </w:r>
      <w:proofErr w:type="spellEnd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, </w:t>
      </w:r>
      <w:proofErr w:type="spellStart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đăng</w:t>
      </w:r>
      <w:proofErr w:type="spellEnd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nhập</w:t>
      </w:r>
      <w:bookmarkEnd w:id="10"/>
      <w:bookmarkEnd w:id="11"/>
      <w:bookmarkEnd w:id="12"/>
      <w:bookmarkEnd w:id="13"/>
      <w:proofErr w:type="spellEnd"/>
    </w:p>
    <w:p w14:paraId="15393004" w14:textId="17411D88" w:rsidR="00641696" w:rsidRPr="00641696" w:rsidRDefault="00641696" w:rsidP="00641696">
      <w:pPr>
        <w:pStyle w:val="Caption"/>
        <w:outlineLvl w:val="2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bookmarkStart w:id="14" w:name="_Toc132967904"/>
      <w:bookmarkStart w:id="15" w:name="_Toc132968393"/>
      <w:bookmarkStart w:id="16" w:name="_Toc133948247"/>
      <w:r w:rsidRPr="0064169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Biểu đồ Use case tìm kiếm</w:t>
      </w:r>
      <w:bookmarkEnd w:id="14"/>
      <w:bookmarkEnd w:id="15"/>
      <w:bookmarkEnd w:id="16"/>
    </w:p>
    <w:p w14:paraId="4DF3D5CE" w14:textId="77777777" w:rsidR="00641696" w:rsidRPr="00641696" w:rsidRDefault="00641696" w:rsidP="0064169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641696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vi-VN"/>
        </w:rPr>
        <w:drawing>
          <wp:inline distT="0" distB="0" distL="0" distR="0" wp14:anchorId="393FAD6E" wp14:editId="6641B224">
            <wp:extent cx="5943600" cy="2575560"/>
            <wp:effectExtent l="0" t="0" r="0" b="0"/>
            <wp:docPr id="13" name="Picture 13" descr="A diagram with text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diagram with text and circl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1D33" w14:textId="1FA85EB9" w:rsidR="00641696" w:rsidRPr="00641696" w:rsidRDefault="00641696" w:rsidP="00641696">
      <w:pPr>
        <w:pStyle w:val="Caption"/>
        <w:jc w:val="center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lang w:val="vi-VN"/>
        </w:rPr>
      </w:pPr>
      <w:bookmarkStart w:id="17" w:name="_Toc132968129"/>
      <w:bookmarkStart w:id="18" w:name="_Toc132971315"/>
      <w:bookmarkStart w:id="19" w:name="_Toc133072876"/>
      <w:bookmarkStart w:id="20" w:name="_Toc133948293"/>
      <w:proofErr w:type="spellStart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Hình</w:t>
      </w:r>
      <w:proofErr w:type="spellEnd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 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3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: 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lang w:val="vi-VN"/>
        </w:rPr>
        <w:t>Use case tìm kiếm sản phẩm</w:t>
      </w:r>
      <w:bookmarkEnd w:id="17"/>
      <w:bookmarkEnd w:id="18"/>
      <w:bookmarkEnd w:id="19"/>
      <w:bookmarkEnd w:id="20"/>
    </w:p>
    <w:p w14:paraId="1B92ED72" w14:textId="1946A81D" w:rsidR="00641696" w:rsidRPr="00641696" w:rsidRDefault="00641696" w:rsidP="00641696">
      <w:pPr>
        <w:pStyle w:val="Caption"/>
        <w:outlineLvl w:val="2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bookmarkStart w:id="21" w:name="_Toc132967905"/>
      <w:bookmarkStart w:id="22" w:name="_Toc132968394"/>
      <w:bookmarkStart w:id="23" w:name="_Toc133948248"/>
      <w:r w:rsidRPr="00641696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vi-VN"/>
        </w:rPr>
        <w:lastRenderedPageBreak/>
        <w:drawing>
          <wp:anchor distT="0" distB="0" distL="114300" distR="114300" simplePos="0" relativeHeight="251661312" behindDoc="0" locked="0" layoutInCell="1" allowOverlap="1" wp14:anchorId="557FFECB" wp14:editId="015BEC85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5943600" cy="5379720"/>
            <wp:effectExtent l="0" t="0" r="0" b="0"/>
            <wp:wrapSquare wrapText="bothSides"/>
            <wp:docPr id="16" name="Picture 1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diagram of a 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4169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Biểu đồ Use case giỏ hàng</w:t>
      </w:r>
      <w:bookmarkEnd w:id="21"/>
      <w:bookmarkEnd w:id="22"/>
      <w:bookmarkEnd w:id="23"/>
    </w:p>
    <w:p w14:paraId="6EABDF91" w14:textId="2507141B" w:rsidR="00641696" w:rsidRPr="00641696" w:rsidRDefault="00641696" w:rsidP="00641696">
      <w:pPr>
        <w:pStyle w:val="Caption"/>
        <w:jc w:val="center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lang w:val="vi-VN"/>
        </w:rPr>
      </w:pPr>
      <w:bookmarkStart w:id="24" w:name="_Toc132968130"/>
      <w:bookmarkStart w:id="25" w:name="_Toc132971316"/>
      <w:bookmarkStart w:id="26" w:name="_Toc133072877"/>
      <w:bookmarkStart w:id="27" w:name="_Toc133948294"/>
      <w:proofErr w:type="spellStart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Hình</w:t>
      </w:r>
      <w:proofErr w:type="spellEnd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 4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: 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lang w:val="vi-VN"/>
        </w:rPr>
        <w:t>Use case giỏ hàng</w:t>
      </w:r>
      <w:bookmarkEnd w:id="24"/>
      <w:bookmarkEnd w:id="25"/>
      <w:bookmarkEnd w:id="26"/>
      <w:bookmarkEnd w:id="27"/>
    </w:p>
    <w:p w14:paraId="52AC9D82" w14:textId="77777777" w:rsidR="00641696" w:rsidRPr="00641696" w:rsidRDefault="00641696" w:rsidP="00641696">
      <w:pPr>
        <w:spacing w:after="160" w:line="259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64169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br w:type="page"/>
      </w:r>
    </w:p>
    <w:p w14:paraId="43236A5B" w14:textId="46AC3042" w:rsidR="00641696" w:rsidRPr="00641696" w:rsidRDefault="00641696" w:rsidP="00641696">
      <w:pPr>
        <w:pStyle w:val="Caption"/>
        <w:outlineLvl w:val="2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bookmarkStart w:id="28" w:name="_Toc132967906"/>
      <w:bookmarkStart w:id="29" w:name="_Toc132968395"/>
      <w:bookmarkStart w:id="30" w:name="_Toc133948249"/>
      <w:r w:rsidRPr="0064169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lastRenderedPageBreak/>
        <w:t>Biểu đồ Use case thanh toán</w:t>
      </w:r>
      <w:bookmarkEnd w:id="28"/>
      <w:bookmarkEnd w:id="29"/>
      <w:bookmarkEnd w:id="30"/>
    </w:p>
    <w:p w14:paraId="40B3EEA3" w14:textId="77777777" w:rsidR="00641696" w:rsidRPr="00641696" w:rsidRDefault="00641696" w:rsidP="00641696">
      <w:pPr>
        <w:tabs>
          <w:tab w:val="center" w:pos="468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641696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vi-VN"/>
        </w:rPr>
        <w:drawing>
          <wp:inline distT="0" distB="0" distL="0" distR="0" wp14:anchorId="0AB00D8D" wp14:editId="3E8D4AD6">
            <wp:extent cx="5943600" cy="3345180"/>
            <wp:effectExtent l="0" t="0" r="0" b="0"/>
            <wp:docPr id="18" name="Picture 18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diagram of a person with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CB4A" w14:textId="6E0166C4" w:rsidR="00641696" w:rsidRPr="00641696" w:rsidRDefault="00641696" w:rsidP="00641696">
      <w:pPr>
        <w:pStyle w:val="Caption"/>
        <w:jc w:val="center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lang w:val="vi-VN"/>
        </w:rPr>
      </w:pPr>
      <w:bookmarkStart w:id="31" w:name="_Toc132968131"/>
      <w:bookmarkStart w:id="32" w:name="_Toc132971317"/>
      <w:bookmarkStart w:id="33" w:name="_Toc133072878"/>
      <w:bookmarkStart w:id="34" w:name="_Toc133948295"/>
      <w:proofErr w:type="spellStart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Hình</w:t>
      </w:r>
      <w:proofErr w:type="spellEnd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 5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: 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lang w:val="vi-VN"/>
        </w:rPr>
        <w:t>Use case thanh toán</w:t>
      </w:r>
      <w:bookmarkEnd w:id="31"/>
      <w:bookmarkEnd w:id="32"/>
      <w:bookmarkEnd w:id="33"/>
      <w:bookmarkEnd w:id="34"/>
    </w:p>
    <w:p w14:paraId="3841BB30" w14:textId="46D066A9" w:rsidR="00641696" w:rsidRPr="00641696" w:rsidRDefault="00641696" w:rsidP="00641696">
      <w:pPr>
        <w:pStyle w:val="Caption"/>
        <w:outlineLvl w:val="2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bookmarkStart w:id="35" w:name="_Toc132967907"/>
      <w:bookmarkStart w:id="36" w:name="_Toc132968396"/>
      <w:bookmarkStart w:id="37" w:name="_Toc133948250"/>
      <w:r w:rsidRPr="0064169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Biểu đồ Use case quản lý tài khoản</w:t>
      </w:r>
      <w:bookmarkEnd w:id="35"/>
      <w:bookmarkEnd w:id="36"/>
      <w:bookmarkEnd w:id="37"/>
    </w:p>
    <w:p w14:paraId="4CB6EA17" w14:textId="5FE2D645" w:rsidR="00641696" w:rsidRPr="00641696" w:rsidRDefault="00641696" w:rsidP="0064169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bookmarkStart w:id="38" w:name="_Toc132968132"/>
      <w:bookmarkStart w:id="39" w:name="_Toc132971318"/>
      <w:bookmarkStart w:id="40" w:name="_Toc133072879"/>
      <w:bookmarkStart w:id="41" w:name="_Toc133948296"/>
      <w:r w:rsidRPr="00641696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vi-VN"/>
        </w:rPr>
        <w:drawing>
          <wp:inline distT="0" distB="0" distL="0" distR="0" wp14:anchorId="0EF8E3F7" wp14:editId="4D7CC723">
            <wp:extent cx="5906134" cy="3497580"/>
            <wp:effectExtent l="0" t="0" r="0" b="0"/>
            <wp:docPr id="19" name="Picture 19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diagram of a person with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9496" cy="349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641696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Hình</w:t>
      </w:r>
      <w:proofErr w:type="spellEnd"/>
      <w:r w:rsidRPr="00641696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r w:rsidRPr="00641696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6</w:t>
      </w:r>
      <w:r w:rsidRPr="00641696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: </w:t>
      </w:r>
      <w:r w:rsidRPr="0064169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vi-VN"/>
        </w:rPr>
        <w:t>Use case quản lý tài khoản</w:t>
      </w:r>
      <w:bookmarkEnd w:id="38"/>
      <w:bookmarkEnd w:id="39"/>
      <w:bookmarkEnd w:id="40"/>
      <w:bookmarkEnd w:id="41"/>
    </w:p>
    <w:p w14:paraId="3AD5213D" w14:textId="5A5F2ABA" w:rsidR="00641696" w:rsidRPr="00641696" w:rsidRDefault="00641696" w:rsidP="00641696">
      <w:pPr>
        <w:pStyle w:val="Caption"/>
        <w:outlineLvl w:val="2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42" w:name="_Toc132967908"/>
      <w:bookmarkStart w:id="43" w:name="_Toc132968397"/>
      <w:bookmarkStart w:id="44" w:name="_Toc133948251"/>
      <w:r w:rsidRPr="0064169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lastRenderedPageBreak/>
        <w:t>Biểu đồ Use case quản lý danh mục</w:t>
      </w:r>
      <w:bookmarkEnd w:id="42"/>
      <w:bookmarkEnd w:id="43"/>
      <w:bookmarkEnd w:id="44"/>
    </w:p>
    <w:p w14:paraId="1D68EB31" w14:textId="77777777" w:rsidR="00641696" w:rsidRPr="00641696" w:rsidRDefault="00641696" w:rsidP="0064169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641696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vi-VN"/>
        </w:rPr>
        <w:drawing>
          <wp:inline distT="0" distB="0" distL="0" distR="0" wp14:anchorId="3ED33072" wp14:editId="46F07563">
            <wp:extent cx="5943600" cy="3131820"/>
            <wp:effectExtent l="0" t="0" r="0" b="0"/>
            <wp:docPr id="20" name="Picture 20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diagram of a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7BF5" w14:textId="3F090A7B" w:rsidR="00641696" w:rsidRPr="00641696" w:rsidRDefault="00641696" w:rsidP="00641696">
      <w:pPr>
        <w:pStyle w:val="Caption"/>
        <w:jc w:val="center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lang w:val="vi-VN"/>
        </w:rPr>
      </w:pPr>
      <w:bookmarkStart w:id="45" w:name="_Toc132968133"/>
      <w:bookmarkStart w:id="46" w:name="_Toc132971319"/>
      <w:bookmarkStart w:id="47" w:name="_Toc133072880"/>
      <w:bookmarkStart w:id="48" w:name="_Toc133948297"/>
      <w:proofErr w:type="spellStart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Hình</w:t>
      </w:r>
      <w:proofErr w:type="spellEnd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7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: 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lang w:val="vi-VN"/>
        </w:rPr>
        <w:t>Use case quản lý danh mục</w:t>
      </w:r>
      <w:bookmarkEnd w:id="45"/>
      <w:bookmarkEnd w:id="46"/>
      <w:bookmarkEnd w:id="47"/>
      <w:bookmarkEnd w:id="48"/>
    </w:p>
    <w:p w14:paraId="4F8758F1" w14:textId="58E3F875" w:rsidR="00641696" w:rsidRPr="00641696" w:rsidRDefault="00641696" w:rsidP="00641696">
      <w:pPr>
        <w:pStyle w:val="Caption"/>
        <w:outlineLvl w:val="2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bookmarkStart w:id="49" w:name="_Toc132967909"/>
      <w:bookmarkStart w:id="50" w:name="_Toc132968398"/>
      <w:bookmarkStart w:id="51" w:name="_Toc133948252"/>
      <w:r w:rsidRPr="0064169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Biểu đồ Use case quản lý sản phẩm</w:t>
      </w:r>
      <w:bookmarkEnd w:id="49"/>
      <w:bookmarkEnd w:id="50"/>
      <w:bookmarkEnd w:id="51"/>
    </w:p>
    <w:p w14:paraId="166C07D2" w14:textId="77777777" w:rsidR="00641696" w:rsidRPr="00641696" w:rsidRDefault="00641696" w:rsidP="0064169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641696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vi-VN"/>
        </w:rPr>
        <w:drawing>
          <wp:inline distT="0" distB="0" distL="0" distR="0" wp14:anchorId="76CD79F8" wp14:editId="11D4317B">
            <wp:extent cx="5951220" cy="3299460"/>
            <wp:effectExtent l="0" t="0" r="0" b="0"/>
            <wp:docPr id="21" name="Picture 21" descr="A diagram of a person with a stick fig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diagram of a person with a stick figur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1361" cy="329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B6D7" w14:textId="1C0F8DC0" w:rsidR="00641696" w:rsidRPr="00641696" w:rsidRDefault="00641696" w:rsidP="00641696">
      <w:pPr>
        <w:pStyle w:val="Caption"/>
        <w:jc w:val="center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lang w:val="vi-VN"/>
        </w:rPr>
      </w:pPr>
      <w:bookmarkStart w:id="52" w:name="_Toc132968134"/>
      <w:bookmarkStart w:id="53" w:name="_Toc132971320"/>
      <w:bookmarkStart w:id="54" w:name="_Toc133072881"/>
      <w:bookmarkStart w:id="55" w:name="_Toc133948298"/>
      <w:proofErr w:type="spellStart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Hình</w:t>
      </w:r>
      <w:proofErr w:type="spellEnd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8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: 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lang w:val="vi-VN"/>
        </w:rPr>
        <w:t>Use case quản lý sản phẩm</w:t>
      </w:r>
      <w:bookmarkEnd w:id="52"/>
      <w:bookmarkEnd w:id="53"/>
      <w:bookmarkEnd w:id="54"/>
      <w:bookmarkEnd w:id="55"/>
    </w:p>
    <w:p w14:paraId="1D972EC0" w14:textId="1BBDC5EF" w:rsidR="00641696" w:rsidRPr="00641696" w:rsidRDefault="00641696" w:rsidP="00641696">
      <w:pPr>
        <w:pStyle w:val="Caption"/>
        <w:outlineLvl w:val="2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bookmarkStart w:id="56" w:name="_Toc132967910"/>
      <w:bookmarkStart w:id="57" w:name="_Toc132968399"/>
      <w:bookmarkStart w:id="58" w:name="_Toc133948253"/>
      <w:r w:rsidRPr="0064169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lastRenderedPageBreak/>
        <w:t>Biểu đồ Use case quản lý đơn hàng</w:t>
      </w:r>
      <w:bookmarkEnd w:id="56"/>
      <w:bookmarkEnd w:id="57"/>
      <w:bookmarkEnd w:id="58"/>
    </w:p>
    <w:p w14:paraId="4BE92AA8" w14:textId="77777777" w:rsidR="00641696" w:rsidRPr="00641696" w:rsidRDefault="00641696" w:rsidP="0064169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641696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vi-VN"/>
        </w:rPr>
        <w:drawing>
          <wp:inline distT="0" distB="0" distL="0" distR="0" wp14:anchorId="2E05C611" wp14:editId="147AFF59">
            <wp:extent cx="5943600" cy="3276600"/>
            <wp:effectExtent l="0" t="0" r="0" b="0"/>
            <wp:docPr id="22" name="Picture 2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diagram of a 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3DA1" w14:textId="15536C10" w:rsidR="00641696" w:rsidRPr="00641696" w:rsidRDefault="00641696" w:rsidP="00641696">
      <w:pPr>
        <w:pStyle w:val="Caption"/>
        <w:jc w:val="center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lang w:val="vi-VN"/>
        </w:rPr>
      </w:pPr>
      <w:bookmarkStart w:id="59" w:name="_Toc132968135"/>
      <w:bookmarkStart w:id="60" w:name="_Toc132971321"/>
      <w:bookmarkStart w:id="61" w:name="_Toc133072882"/>
      <w:bookmarkStart w:id="62" w:name="_Toc133948299"/>
      <w:proofErr w:type="spellStart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Hình</w:t>
      </w:r>
      <w:proofErr w:type="spellEnd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9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: 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lang w:val="vi-VN"/>
        </w:rPr>
        <w:t>Use case quản lý đơn hàng</w:t>
      </w:r>
      <w:bookmarkEnd w:id="59"/>
      <w:bookmarkEnd w:id="60"/>
      <w:bookmarkEnd w:id="61"/>
      <w:bookmarkEnd w:id="62"/>
    </w:p>
    <w:p w14:paraId="2F473815" w14:textId="3C656819" w:rsidR="00641696" w:rsidRPr="00641696" w:rsidRDefault="00641696" w:rsidP="00641696">
      <w:pPr>
        <w:pStyle w:val="Caption"/>
        <w:outlineLvl w:val="2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bookmarkStart w:id="63" w:name="_Toc132967911"/>
      <w:bookmarkStart w:id="64" w:name="_Toc132968400"/>
      <w:bookmarkStart w:id="65" w:name="_Toc133948254"/>
      <w:r w:rsidRPr="0064169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Biểu đồ Use case quản lý thống kê</w:t>
      </w:r>
      <w:bookmarkEnd w:id="63"/>
      <w:bookmarkEnd w:id="64"/>
      <w:bookmarkEnd w:id="65"/>
    </w:p>
    <w:p w14:paraId="5A3F5B5D" w14:textId="77777777" w:rsidR="00641696" w:rsidRPr="00641696" w:rsidRDefault="00641696" w:rsidP="0064169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641696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vi-VN"/>
        </w:rPr>
        <w:drawing>
          <wp:inline distT="0" distB="0" distL="0" distR="0" wp14:anchorId="55F36C7B" wp14:editId="4DA2ADA2">
            <wp:extent cx="5943600" cy="3451860"/>
            <wp:effectExtent l="0" t="0" r="0" b="0"/>
            <wp:docPr id="23" name="Picture 23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diagram of a pers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E18A" w14:textId="2E9A58F1" w:rsidR="00641696" w:rsidRPr="00641696" w:rsidRDefault="00641696" w:rsidP="00641696">
      <w:pPr>
        <w:pStyle w:val="Caption"/>
        <w:jc w:val="center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lang w:val="vi-VN"/>
        </w:rPr>
      </w:pPr>
      <w:bookmarkStart w:id="66" w:name="_Toc132968136"/>
      <w:bookmarkStart w:id="67" w:name="_Toc132971322"/>
      <w:bookmarkStart w:id="68" w:name="_Toc133072883"/>
      <w:bookmarkStart w:id="69" w:name="_Toc133948300"/>
      <w:proofErr w:type="spellStart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lastRenderedPageBreak/>
        <w:t>Hình</w:t>
      </w:r>
      <w:proofErr w:type="spellEnd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10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: 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lang w:val="vi-VN"/>
        </w:rPr>
        <w:t>Use case quản lý thống kê</w:t>
      </w:r>
      <w:bookmarkEnd w:id="66"/>
      <w:bookmarkEnd w:id="67"/>
      <w:bookmarkEnd w:id="68"/>
      <w:bookmarkEnd w:id="69"/>
    </w:p>
    <w:p w14:paraId="75F95467" w14:textId="7252DFBA" w:rsidR="00641696" w:rsidRPr="00641696" w:rsidRDefault="00641696" w:rsidP="00641696">
      <w:pPr>
        <w:pStyle w:val="Caption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41696">
        <w:rPr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</w:rPr>
        <w:br w:type="page"/>
      </w:r>
      <w:bookmarkStart w:id="70" w:name="_Toc132967912"/>
      <w:bookmarkStart w:id="71" w:name="_Toc132968401"/>
      <w:bookmarkStart w:id="72" w:name="_Toc133948255"/>
      <w:r w:rsidRPr="0064169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lastRenderedPageBreak/>
        <w:t>Biểu đồ hoạt động</w:t>
      </w:r>
      <w:bookmarkEnd w:id="70"/>
      <w:bookmarkEnd w:id="71"/>
      <w:bookmarkEnd w:id="72"/>
    </w:p>
    <w:p w14:paraId="7927FB7C" w14:textId="705DDC07" w:rsidR="00641696" w:rsidRPr="00641696" w:rsidRDefault="00641696" w:rsidP="00641696">
      <w:pPr>
        <w:pStyle w:val="Caption"/>
        <w:outlineLvl w:val="2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bookmarkStart w:id="73" w:name="_Toc132967913"/>
      <w:bookmarkStart w:id="74" w:name="_Toc132968402"/>
      <w:bookmarkStart w:id="75" w:name="_Toc133948256"/>
      <w:r w:rsidRPr="0064169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Biểu đồ hoạt động đăng ký</w:t>
      </w:r>
      <w:bookmarkEnd w:id="73"/>
      <w:bookmarkEnd w:id="74"/>
      <w:bookmarkEnd w:id="75"/>
    </w:p>
    <w:p w14:paraId="0E91A650" w14:textId="0BFF1F3C" w:rsidR="00641696" w:rsidRPr="00641696" w:rsidRDefault="00641696" w:rsidP="0064169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41696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vi-VN"/>
        </w:rPr>
        <w:drawing>
          <wp:inline distT="0" distB="0" distL="0" distR="0" wp14:anchorId="632EE1A6" wp14:editId="74EBF172">
            <wp:extent cx="5943600" cy="5737860"/>
            <wp:effectExtent l="0" t="0" r="0" b="0"/>
            <wp:docPr id="24" name="Picture 24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diagram of a flow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FADF" w14:textId="57D470FB" w:rsidR="00641696" w:rsidRPr="00641696" w:rsidRDefault="00641696" w:rsidP="00641696">
      <w:pPr>
        <w:pStyle w:val="Caption"/>
        <w:jc w:val="center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lang w:val="vi-VN"/>
        </w:rPr>
      </w:pPr>
      <w:bookmarkStart w:id="76" w:name="_Toc132968137"/>
      <w:bookmarkStart w:id="77" w:name="_Toc132971323"/>
      <w:bookmarkStart w:id="78" w:name="_Toc133072884"/>
      <w:bookmarkStart w:id="79" w:name="_Toc133948301"/>
      <w:proofErr w:type="spellStart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Hình</w:t>
      </w:r>
      <w:proofErr w:type="spellEnd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11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: 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lang w:val="vi-VN"/>
        </w:rPr>
        <w:t>Biểu đồ hoạt động đăng ký</w:t>
      </w:r>
      <w:bookmarkEnd w:id="76"/>
      <w:bookmarkEnd w:id="77"/>
      <w:bookmarkEnd w:id="78"/>
      <w:bookmarkEnd w:id="79"/>
    </w:p>
    <w:p w14:paraId="6E95EC24" w14:textId="77777777" w:rsidR="00641696" w:rsidRPr="00641696" w:rsidRDefault="00641696" w:rsidP="00641696">
      <w:pPr>
        <w:spacing w:after="160" w:line="259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64169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br w:type="page"/>
      </w:r>
    </w:p>
    <w:p w14:paraId="08910496" w14:textId="555DF04D" w:rsidR="00641696" w:rsidRPr="00641696" w:rsidRDefault="00641696" w:rsidP="00641696">
      <w:pPr>
        <w:pStyle w:val="Caption"/>
        <w:outlineLvl w:val="2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bookmarkStart w:id="80" w:name="_Toc132967914"/>
      <w:bookmarkStart w:id="81" w:name="_Toc132968403"/>
      <w:bookmarkStart w:id="82" w:name="_Toc133948257"/>
      <w:r w:rsidRPr="0064169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lastRenderedPageBreak/>
        <w:t>Biểu đồ hoạt động đăng nhập</w:t>
      </w:r>
      <w:bookmarkEnd w:id="80"/>
      <w:bookmarkEnd w:id="81"/>
      <w:bookmarkEnd w:id="82"/>
    </w:p>
    <w:p w14:paraId="3E69AA5C" w14:textId="77777777" w:rsidR="00641696" w:rsidRPr="00641696" w:rsidRDefault="00641696" w:rsidP="0064169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641696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vi-VN"/>
        </w:rPr>
        <w:drawing>
          <wp:inline distT="0" distB="0" distL="0" distR="0" wp14:anchorId="6F0638D0" wp14:editId="1A9A9B33">
            <wp:extent cx="5943600" cy="6431280"/>
            <wp:effectExtent l="0" t="0" r="0" b="0"/>
            <wp:docPr id="25" name="Picture 25" descr="A diagram with text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diagram with text and symbols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6A47" w14:textId="7BC44F49" w:rsidR="00641696" w:rsidRPr="00641696" w:rsidRDefault="00641696" w:rsidP="00641696">
      <w:pPr>
        <w:pStyle w:val="Caption"/>
        <w:jc w:val="center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lang w:val="vi-VN"/>
        </w:rPr>
      </w:pPr>
      <w:bookmarkStart w:id="83" w:name="_Toc132968138"/>
      <w:bookmarkStart w:id="84" w:name="_Toc132971324"/>
      <w:bookmarkStart w:id="85" w:name="_Toc133072885"/>
      <w:bookmarkStart w:id="86" w:name="_Toc133948302"/>
      <w:proofErr w:type="spellStart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Hình</w:t>
      </w:r>
      <w:proofErr w:type="spellEnd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12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: 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lang w:val="vi-VN"/>
        </w:rPr>
        <w:t>Biểu đồ hoạt động đăng nhập</w:t>
      </w:r>
      <w:bookmarkEnd w:id="83"/>
      <w:bookmarkEnd w:id="84"/>
      <w:bookmarkEnd w:id="85"/>
      <w:bookmarkEnd w:id="86"/>
    </w:p>
    <w:p w14:paraId="422F2459" w14:textId="77777777" w:rsidR="00641696" w:rsidRPr="00641696" w:rsidRDefault="00641696" w:rsidP="00641696">
      <w:pPr>
        <w:spacing w:after="160" w:line="259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64169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br w:type="page"/>
      </w:r>
    </w:p>
    <w:p w14:paraId="25923C3B" w14:textId="0FD899F6" w:rsidR="00641696" w:rsidRPr="00641696" w:rsidRDefault="00641696" w:rsidP="00641696">
      <w:pPr>
        <w:pStyle w:val="Caption"/>
        <w:outlineLvl w:val="2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bookmarkStart w:id="87" w:name="_Toc132967915"/>
      <w:bookmarkStart w:id="88" w:name="_Toc132968404"/>
      <w:bookmarkStart w:id="89" w:name="_Toc133948258"/>
      <w:r w:rsidRPr="0064169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lastRenderedPageBreak/>
        <w:t>Biểu đồ hoạt động giỏ hàng, thanh toán</w:t>
      </w:r>
      <w:bookmarkEnd w:id="87"/>
      <w:bookmarkEnd w:id="88"/>
      <w:bookmarkEnd w:id="89"/>
    </w:p>
    <w:p w14:paraId="761D6B5D" w14:textId="77777777" w:rsidR="00641696" w:rsidRPr="00641696" w:rsidRDefault="00641696" w:rsidP="0064169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641696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vi-VN"/>
        </w:rPr>
        <w:drawing>
          <wp:inline distT="0" distB="0" distL="0" distR="0" wp14:anchorId="13C64878" wp14:editId="3840C5E0">
            <wp:extent cx="5943600" cy="6187440"/>
            <wp:effectExtent l="0" t="0" r="0" b="0"/>
            <wp:docPr id="26" name="Picture 26" descr="A diagram with text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diagram with text and lines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B702" w14:textId="27CAE419" w:rsidR="00641696" w:rsidRPr="00641696" w:rsidRDefault="00641696" w:rsidP="00641696">
      <w:pPr>
        <w:pStyle w:val="Caption"/>
        <w:jc w:val="center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lang w:val="vi-VN"/>
        </w:rPr>
      </w:pPr>
      <w:bookmarkStart w:id="90" w:name="_Toc132968139"/>
      <w:bookmarkStart w:id="91" w:name="_Toc132971325"/>
      <w:bookmarkStart w:id="92" w:name="_Toc133072886"/>
      <w:bookmarkStart w:id="93" w:name="_Toc133948303"/>
      <w:proofErr w:type="spellStart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Hình</w:t>
      </w:r>
      <w:proofErr w:type="spellEnd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13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: 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lang w:val="vi-VN"/>
        </w:rPr>
        <w:t>Biểu đồ hoạt động giỏ hàng, thanh toán</w:t>
      </w:r>
      <w:bookmarkEnd w:id="90"/>
      <w:bookmarkEnd w:id="91"/>
      <w:bookmarkEnd w:id="92"/>
      <w:bookmarkEnd w:id="93"/>
    </w:p>
    <w:p w14:paraId="39F5BB0B" w14:textId="77777777" w:rsidR="00641696" w:rsidRPr="00641696" w:rsidRDefault="00641696" w:rsidP="00641696">
      <w:pPr>
        <w:spacing w:after="160"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64169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br w:type="page"/>
      </w:r>
    </w:p>
    <w:p w14:paraId="23155D61" w14:textId="065525DE" w:rsidR="00641696" w:rsidRPr="00641696" w:rsidRDefault="00641696" w:rsidP="00641696">
      <w:pPr>
        <w:pStyle w:val="Caption"/>
        <w:outlineLvl w:val="1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bookmarkStart w:id="94" w:name="_Toc132967916"/>
      <w:bookmarkStart w:id="95" w:name="_Toc132968405"/>
      <w:bookmarkStart w:id="96" w:name="_Toc133948259"/>
      <w:r w:rsidRPr="0064169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lastRenderedPageBreak/>
        <w:t>Biểu đồ tuần tự</w:t>
      </w:r>
      <w:bookmarkEnd w:id="94"/>
      <w:bookmarkEnd w:id="95"/>
      <w:bookmarkEnd w:id="96"/>
    </w:p>
    <w:p w14:paraId="36103060" w14:textId="0B9A5798" w:rsidR="00641696" w:rsidRPr="00641696" w:rsidRDefault="00641696" w:rsidP="00641696">
      <w:pPr>
        <w:pStyle w:val="Caption"/>
        <w:outlineLvl w:val="2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97" w:name="_Toc132894981"/>
      <w:bookmarkStart w:id="98" w:name="_Toc132967917"/>
      <w:bookmarkStart w:id="99" w:name="_Toc132968406"/>
      <w:bookmarkStart w:id="100" w:name="_Toc133948260"/>
      <w:proofErr w:type="spellStart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>Biểu</w:t>
      </w:r>
      <w:proofErr w:type="spellEnd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>tuần</w:t>
      </w:r>
      <w:proofErr w:type="spellEnd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bookmarkEnd w:id="97"/>
      <w:bookmarkEnd w:id="98"/>
      <w:bookmarkEnd w:id="99"/>
      <w:bookmarkEnd w:id="100"/>
      <w:proofErr w:type="spellEnd"/>
    </w:p>
    <w:p w14:paraId="261C968A" w14:textId="77777777" w:rsidR="00641696" w:rsidRPr="00641696" w:rsidRDefault="00641696" w:rsidP="0064169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641696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vi-VN"/>
        </w:rPr>
        <w:drawing>
          <wp:inline distT="0" distB="0" distL="0" distR="0" wp14:anchorId="28781782" wp14:editId="27F3EDC1">
            <wp:extent cx="5943600" cy="6682740"/>
            <wp:effectExtent l="0" t="0" r="0" b="0"/>
            <wp:docPr id="27" name="Picture 27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diagram of a 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E06F" w14:textId="037D5B16" w:rsidR="00641696" w:rsidRPr="00641696" w:rsidRDefault="00641696" w:rsidP="00641696">
      <w:pPr>
        <w:pStyle w:val="Caption"/>
        <w:jc w:val="center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lang w:val="vi-VN"/>
        </w:rPr>
      </w:pPr>
      <w:bookmarkStart w:id="101" w:name="_Toc132968140"/>
      <w:bookmarkStart w:id="102" w:name="_Toc132971326"/>
      <w:bookmarkStart w:id="103" w:name="_Toc133072887"/>
      <w:bookmarkStart w:id="104" w:name="_Toc133948304"/>
      <w:proofErr w:type="spellStart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Hình</w:t>
      </w:r>
      <w:proofErr w:type="spellEnd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14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: 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lang w:val="vi-VN"/>
        </w:rPr>
        <w:t>Biểu đồ tuần tự đăng ký</w:t>
      </w:r>
      <w:bookmarkEnd w:id="101"/>
      <w:bookmarkEnd w:id="102"/>
      <w:bookmarkEnd w:id="103"/>
      <w:bookmarkEnd w:id="104"/>
    </w:p>
    <w:p w14:paraId="1A43D728" w14:textId="3C65C20E" w:rsidR="00641696" w:rsidRPr="00641696" w:rsidRDefault="00641696" w:rsidP="00641696">
      <w:pPr>
        <w:pStyle w:val="Caption"/>
        <w:outlineLvl w:val="2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05" w:name="_Toc132894980"/>
      <w:r w:rsidRPr="0064169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br w:type="page"/>
      </w:r>
      <w:bookmarkStart w:id="106" w:name="_Toc132967918"/>
      <w:bookmarkStart w:id="107" w:name="_Toc132968407"/>
      <w:bookmarkStart w:id="108" w:name="_Toc133948261"/>
      <w:proofErr w:type="spellStart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Biểu</w:t>
      </w:r>
      <w:proofErr w:type="spellEnd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>tuần</w:t>
      </w:r>
      <w:proofErr w:type="spellEnd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bookmarkEnd w:id="105"/>
      <w:bookmarkEnd w:id="106"/>
      <w:bookmarkEnd w:id="107"/>
      <w:bookmarkEnd w:id="108"/>
      <w:proofErr w:type="spellEnd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37A1EBE1" w14:textId="77777777" w:rsidR="00641696" w:rsidRPr="00641696" w:rsidRDefault="00641696" w:rsidP="0064169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641696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vi-VN"/>
        </w:rPr>
        <w:drawing>
          <wp:inline distT="0" distB="0" distL="0" distR="0" wp14:anchorId="5ABFAD33" wp14:editId="53F4D49C">
            <wp:extent cx="5943600" cy="6766560"/>
            <wp:effectExtent l="0" t="0" r="0" b="0"/>
            <wp:docPr id="29" name="Picture 29" descr="A diagram of a person's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diagram of a person's workflow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E21D" w14:textId="43715E79" w:rsidR="00641696" w:rsidRPr="00641696" w:rsidRDefault="00641696" w:rsidP="00641696">
      <w:pPr>
        <w:pStyle w:val="Caption"/>
        <w:jc w:val="center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lang w:val="vi-VN"/>
        </w:rPr>
      </w:pPr>
      <w:bookmarkStart w:id="109" w:name="_Toc132968141"/>
      <w:bookmarkStart w:id="110" w:name="_Toc132971327"/>
      <w:bookmarkStart w:id="111" w:name="_Toc133072888"/>
      <w:bookmarkStart w:id="112" w:name="_Toc133948305"/>
      <w:proofErr w:type="spellStart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Hình</w:t>
      </w:r>
      <w:proofErr w:type="spellEnd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15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: 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lang w:val="vi-VN"/>
        </w:rPr>
        <w:t>Biểu đồ tuần tự đăng nhập</w:t>
      </w:r>
      <w:bookmarkEnd w:id="109"/>
      <w:bookmarkEnd w:id="110"/>
      <w:bookmarkEnd w:id="111"/>
      <w:bookmarkEnd w:id="112"/>
    </w:p>
    <w:p w14:paraId="70096865" w14:textId="77777777" w:rsidR="00641696" w:rsidRPr="00641696" w:rsidRDefault="00641696" w:rsidP="00641696">
      <w:pPr>
        <w:spacing w:after="160" w:line="259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bookmarkStart w:id="113" w:name="_Toc132894982"/>
      <w:r w:rsidRPr="0064169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br w:type="page"/>
      </w:r>
    </w:p>
    <w:p w14:paraId="33F6E02E" w14:textId="6F4218A7" w:rsidR="00641696" w:rsidRPr="00641696" w:rsidRDefault="00641696" w:rsidP="00641696">
      <w:pPr>
        <w:pStyle w:val="Caption"/>
        <w:outlineLvl w:val="2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14" w:name="_Toc132967919"/>
      <w:bookmarkStart w:id="115" w:name="_Toc132968408"/>
      <w:bookmarkStart w:id="116" w:name="_Toc133948262"/>
      <w:proofErr w:type="spellStart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Biểu</w:t>
      </w:r>
      <w:proofErr w:type="spellEnd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>tuần</w:t>
      </w:r>
      <w:proofErr w:type="spellEnd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41696">
        <w:rPr>
          <w:rFonts w:ascii="Times New Roman" w:hAnsi="Times New Roman" w:cs="Times New Roman"/>
          <w:color w:val="000000" w:themeColor="text1"/>
          <w:sz w:val="26"/>
          <w:szCs w:val="26"/>
        </w:rPr>
        <w:t>kiếm</w:t>
      </w:r>
      <w:bookmarkEnd w:id="113"/>
      <w:bookmarkEnd w:id="114"/>
      <w:bookmarkEnd w:id="115"/>
      <w:bookmarkEnd w:id="116"/>
      <w:proofErr w:type="spellEnd"/>
    </w:p>
    <w:p w14:paraId="2103175C" w14:textId="77777777" w:rsidR="00641696" w:rsidRPr="00641696" w:rsidRDefault="00641696" w:rsidP="0064169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641696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vi-VN"/>
        </w:rPr>
        <w:drawing>
          <wp:inline distT="0" distB="0" distL="0" distR="0" wp14:anchorId="551084F2" wp14:editId="728D5A28">
            <wp:extent cx="5943600" cy="3398520"/>
            <wp:effectExtent l="0" t="0" r="0" b="0"/>
            <wp:docPr id="31" name="Picture 3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diagram of a projec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E550" w14:textId="0ACCA264" w:rsidR="00641696" w:rsidRPr="00641696" w:rsidRDefault="00641696" w:rsidP="00641696">
      <w:pPr>
        <w:pStyle w:val="Caption"/>
        <w:jc w:val="center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lang w:val="vi-VN"/>
        </w:rPr>
      </w:pPr>
      <w:bookmarkStart w:id="117" w:name="_Toc132968142"/>
      <w:bookmarkStart w:id="118" w:name="_Toc132971328"/>
      <w:bookmarkStart w:id="119" w:name="_Toc133072889"/>
      <w:bookmarkStart w:id="120" w:name="_Toc133948306"/>
      <w:proofErr w:type="spellStart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Hình</w:t>
      </w:r>
      <w:proofErr w:type="spellEnd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17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: 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lang w:val="vi-VN"/>
        </w:rPr>
        <w:t>Biểu đồ tuần tự tìm kiếm</w:t>
      </w:r>
      <w:bookmarkEnd w:id="117"/>
      <w:bookmarkEnd w:id="118"/>
      <w:bookmarkEnd w:id="119"/>
      <w:bookmarkEnd w:id="120"/>
    </w:p>
    <w:p w14:paraId="40A0ED14" w14:textId="677E8348" w:rsidR="00641696" w:rsidRPr="00641696" w:rsidRDefault="00641696" w:rsidP="00641696">
      <w:pPr>
        <w:pStyle w:val="Caption"/>
        <w:outlineLvl w:val="2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bookmarkStart w:id="121" w:name="_Toc132967920"/>
      <w:bookmarkStart w:id="122" w:name="_Toc132968409"/>
      <w:bookmarkStart w:id="123" w:name="_Toc133948263"/>
      <w:r w:rsidRPr="0064169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Biểu đồ tuần tự giỏ hàng</w:t>
      </w:r>
      <w:bookmarkEnd w:id="121"/>
      <w:bookmarkEnd w:id="122"/>
      <w:bookmarkEnd w:id="123"/>
    </w:p>
    <w:p w14:paraId="78B3E8E3" w14:textId="77777777" w:rsidR="00641696" w:rsidRPr="00641696" w:rsidRDefault="00641696" w:rsidP="0064169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641696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vi-VN"/>
        </w:rPr>
        <w:drawing>
          <wp:inline distT="0" distB="0" distL="0" distR="0" wp14:anchorId="3EBABF47" wp14:editId="33C8A98B">
            <wp:extent cx="5943600" cy="3329940"/>
            <wp:effectExtent l="0" t="0" r="0" b="0"/>
            <wp:docPr id="32" name="Picture 32" descr="A diagram of a person's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diagram of a person's work flow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3764" w14:textId="32532C48" w:rsidR="00641696" w:rsidRPr="00641696" w:rsidRDefault="00641696" w:rsidP="00641696">
      <w:pPr>
        <w:pStyle w:val="Caption"/>
        <w:jc w:val="center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lang w:val="vi-VN"/>
        </w:rPr>
      </w:pPr>
      <w:bookmarkStart w:id="124" w:name="_Toc132968143"/>
      <w:bookmarkStart w:id="125" w:name="_Toc132971329"/>
      <w:bookmarkStart w:id="126" w:name="_Toc133072890"/>
      <w:bookmarkStart w:id="127" w:name="_Toc133948307"/>
      <w:proofErr w:type="spellStart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lastRenderedPageBreak/>
        <w:t>Hình</w:t>
      </w:r>
      <w:proofErr w:type="spellEnd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17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: 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lang w:val="vi-VN"/>
        </w:rPr>
        <w:t>Biểu đồ tuần tự giỏ hàng</w:t>
      </w:r>
      <w:bookmarkEnd w:id="124"/>
      <w:bookmarkEnd w:id="125"/>
      <w:bookmarkEnd w:id="126"/>
      <w:bookmarkEnd w:id="127"/>
    </w:p>
    <w:p w14:paraId="222BB299" w14:textId="55299B22" w:rsidR="00641696" w:rsidRPr="00641696" w:rsidRDefault="00641696" w:rsidP="00641696">
      <w:pPr>
        <w:pStyle w:val="Caption"/>
        <w:outlineLvl w:val="2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64169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br w:type="page"/>
      </w:r>
      <w:bookmarkStart w:id="128" w:name="_Toc132967921"/>
      <w:bookmarkStart w:id="129" w:name="_Toc132968410"/>
      <w:bookmarkStart w:id="130" w:name="_Toc133948264"/>
      <w:r w:rsidRPr="0064169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lastRenderedPageBreak/>
        <w:t>Biểu đồ tuần tự thanh toán</w:t>
      </w:r>
      <w:bookmarkEnd w:id="128"/>
      <w:bookmarkEnd w:id="129"/>
      <w:bookmarkEnd w:id="130"/>
    </w:p>
    <w:p w14:paraId="016F6510" w14:textId="77777777" w:rsidR="00641696" w:rsidRPr="00641696" w:rsidRDefault="00641696" w:rsidP="00641696">
      <w:pPr>
        <w:spacing w:after="160"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641696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vi-VN"/>
        </w:rPr>
        <w:drawing>
          <wp:inline distT="0" distB="0" distL="0" distR="0" wp14:anchorId="0C971E4A" wp14:editId="341CFA76">
            <wp:extent cx="5839640" cy="6220693"/>
            <wp:effectExtent l="0" t="0" r="8890" b="8890"/>
            <wp:docPr id="34" name="Picture 34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diagram of a projec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C33F" w14:textId="09B73056" w:rsidR="00641696" w:rsidRPr="00641696" w:rsidRDefault="00641696" w:rsidP="00641696">
      <w:pPr>
        <w:pStyle w:val="Caption"/>
        <w:jc w:val="center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lang w:val="vi-VN"/>
        </w:rPr>
      </w:pPr>
      <w:bookmarkStart w:id="131" w:name="_Toc132968144"/>
      <w:bookmarkStart w:id="132" w:name="_Toc132971330"/>
      <w:bookmarkStart w:id="133" w:name="_Toc133072891"/>
      <w:bookmarkStart w:id="134" w:name="_Toc133948308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Hình</w:t>
      </w:r>
      <w:r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18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: 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lang w:val="vi-VN"/>
        </w:rPr>
        <w:t>Biểu đồ tuần tự thanh toán</w:t>
      </w:r>
      <w:bookmarkEnd w:id="131"/>
      <w:bookmarkEnd w:id="132"/>
      <w:bookmarkEnd w:id="133"/>
      <w:bookmarkEnd w:id="134"/>
    </w:p>
    <w:p w14:paraId="654316B6" w14:textId="77777777" w:rsidR="00641696" w:rsidRPr="00641696" w:rsidRDefault="00641696" w:rsidP="00641696">
      <w:pPr>
        <w:spacing w:after="160" w:line="259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64169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br w:type="page"/>
      </w:r>
    </w:p>
    <w:p w14:paraId="59CB2CC1" w14:textId="53C5F7BB" w:rsidR="00641696" w:rsidRPr="00641696" w:rsidRDefault="00641696" w:rsidP="00641696">
      <w:pPr>
        <w:pStyle w:val="Caption"/>
        <w:outlineLvl w:val="1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bookmarkStart w:id="135" w:name="_Toc132967922"/>
      <w:bookmarkStart w:id="136" w:name="_Toc132968411"/>
      <w:bookmarkStart w:id="137" w:name="_Toc133948265"/>
      <w:r w:rsidRPr="0064169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lastRenderedPageBreak/>
        <w:t>Thiết kế cơ sở dữ liệu</w:t>
      </w:r>
      <w:bookmarkEnd w:id="135"/>
      <w:bookmarkEnd w:id="136"/>
      <w:bookmarkEnd w:id="137"/>
    </w:p>
    <w:p w14:paraId="6280C82B" w14:textId="77777777" w:rsidR="00641696" w:rsidRPr="00641696" w:rsidRDefault="00641696" w:rsidP="00641696">
      <w:pPr>
        <w:spacing w:after="160"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641696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vi-VN"/>
        </w:rPr>
        <w:drawing>
          <wp:inline distT="0" distB="0" distL="0" distR="0" wp14:anchorId="5292B38E" wp14:editId="56C146D9">
            <wp:extent cx="5943600" cy="3375660"/>
            <wp:effectExtent l="0" t="0" r="0" b="0"/>
            <wp:docPr id="36" name="Picture 36" descr="A diagram of a produ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diagram of a product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1495" w14:textId="77777777" w:rsidR="00641696" w:rsidRPr="00641696" w:rsidRDefault="00641696" w:rsidP="00641696">
      <w:pPr>
        <w:spacing w:after="160"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641696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Thiết kế cơ sở dữ liệu</w:t>
      </w:r>
    </w:p>
    <w:p w14:paraId="75FE4E60" w14:textId="77777777" w:rsidR="00641696" w:rsidRPr="00641696" w:rsidRDefault="00641696" w:rsidP="00641696">
      <w:pPr>
        <w:pStyle w:val="ListParagraph"/>
        <w:numPr>
          <w:ilvl w:val="0"/>
          <w:numId w:val="7"/>
        </w:numPr>
        <w:autoSpaceDN w:val="0"/>
        <w:adjustRightInd w:val="0"/>
        <w:spacing w:after="160" w:line="360" w:lineRule="auto"/>
        <w:contextualSpacing w:val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bookmarkStart w:id="138" w:name="_Hlk132959710"/>
      <w:r w:rsidRPr="00641696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Bảng Category</w:t>
      </w:r>
    </w:p>
    <w:tbl>
      <w:tblPr>
        <w:tblStyle w:val="TableGrid"/>
        <w:tblW w:w="9716" w:type="dxa"/>
        <w:tblLook w:val="04A0" w:firstRow="1" w:lastRow="0" w:firstColumn="1" w:lastColumn="0" w:noHBand="0" w:noVBand="1"/>
      </w:tblPr>
      <w:tblGrid>
        <w:gridCol w:w="1526"/>
        <w:gridCol w:w="2018"/>
        <w:gridCol w:w="1570"/>
        <w:gridCol w:w="1538"/>
        <w:gridCol w:w="1532"/>
        <w:gridCol w:w="1532"/>
      </w:tblGrid>
      <w:tr w:rsidR="00641696" w:rsidRPr="00641696" w14:paraId="50CFB6C6" w14:textId="77777777" w:rsidTr="00943060">
        <w:trPr>
          <w:trHeight w:val="1239"/>
        </w:trPr>
        <w:tc>
          <w:tcPr>
            <w:tcW w:w="1526" w:type="dxa"/>
          </w:tcPr>
          <w:bookmarkEnd w:id="138"/>
          <w:p w14:paraId="3811A633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STT</w:t>
            </w:r>
          </w:p>
        </w:tc>
        <w:tc>
          <w:tcPr>
            <w:tcW w:w="2018" w:type="dxa"/>
          </w:tcPr>
          <w:p w14:paraId="1821B225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570" w:type="dxa"/>
          </w:tcPr>
          <w:p w14:paraId="5FBBF115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8" w:type="dxa"/>
          </w:tcPr>
          <w:p w14:paraId="481CA2F2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Khóa </w:t>
            </w:r>
          </w:p>
        </w:tc>
        <w:tc>
          <w:tcPr>
            <w:tcW w:w="1532" w:type="dxa"/>
          </w:tcPr>
          <w:p w14:paraId="0DA40279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Kích cỡ </w:t>
            </w:r>
          </w:p>
        </w:tc>
        <w:tc>
          <w:tcPr>
            <w:tcW w:w="1532" w:type="dxa"/>
          </w:tcPr>
          <w:p w14:paraId="67FF864A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Ghi chú</w:t>
            </w:r>
          </w:p>
        </w:tc>
      </w:tr>
      <w:tr w:rsidR="00641696" w:rsidRPr="00641696" w14:paraId="291DFDC5" w14:textId="77777777" w:rsidTr="00943060">
        <w:trPr>
          <w:trHeight w:val="1225"/>
        </w:trPr>
        <w:tc>
          <w:tcPr>
            <w:tcW w:w="1526" w:type="dxa"/>
          </w:tcPr>
          <w:p w14:paraId="4BA3A75D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1</w:t>
            </w:r>
          </w:p>
        </w:tc>
        <w:tc>
          <w:tcPr>
            <w:tcW w:w="2018" w:type="dxa"/>
          </w:tcPr>
          <w:p w14:paraId="60588807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Category_id</w:t>
            </w:r>
          </w:p>
        </w:tc>
        <w:tc>
          <w:tcPr>
            <w:tcW w:w="1570" w:type="dxa"/>
          </w:tcPr>
          <w:p w14:paraId="3F676E4D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8" w:type="dxa"/>
          </w:tcPr>
          <w:p w14:paraId="7DFF602D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PK</w:t>
            </w:r>
          </w:p>
        </w:tc>
        <w:tc>
          <w:tcPr>
            <w:tcW w:w="1532" w:type="dxa"/>
          </w:tcPr>
          <w:p w14:paraId="4919A73E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32" w:type="dxa"/>
          </w:tcPr>
          <w:p w14:paraId="7831C9F7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danh mục</w:t>
            </w:r>
          </w:p>
        </w:tc>
      </w:tr>
      <w:tr w:rsidR="00641696" w:rsidRPr="00641696" w14:paraId="13464377" w14:textId="77777777" w:rsidTr="00943060">
        <w:trPr>
          <w:trHeight w:val="1239"/>
        </w:trPr>
        <w:tc>
          <w:tcPr>
            <w:tcW w:w="1526" w:type="dxa"/>
          </w:tcPr>
          <w:p w14:paraId="7E9D3DE9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</w:t>
            </w:r>
          </w:p>
        </w:tc>
        <w:tc>
          <w:tcPr>
            <w:tcW w:w="2018" w:type="dxa"/>
          </w:tcPr>
          <w:p w14:paraId="715D218E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Category_name</w:t>
            </w:r>
          </w:p>
        </w:tc>
        <w:tc>
          <w:tcPr>
            <w:tcW w:w="1570" w:type="dxa"/>
          </w:tcPr>
          <w:p w14:paraId="1CDD45FD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538" w:type="dxa"/>
          </w:tcPr>
          <w:p w14:paraId="6FD2C90F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32" w:type="dxa"/>
          </w:tcPr>
          <w:p w14:paraId="04782F9A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255</w:t>
            </w:r>
          </w:p>
        </w:tc>
        <w:tc>
          <w:tcPr>
            <w:tcW w:w="1532" w:type="dxa"/>
          </w:tcPr>
          <w:p w14:paraId="11C6D0D5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danh mục</w:t>
            </w:r>
          </w:p>
        </w:tc>
      </w:tr>
    </w:tbl>
    <w:p w14:paraId="0996D5AB" w14:textId="77777777" w:rsidR="00641696" w:rsidRPr="00641696" w:rsidRDefault="00641696" w:rsidP="00641696">
      <w:pPr>
        <w:pStyle w:val="Caption"/>
        <w:jc w:val="center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</w:pPr>
      <w:bookmarkStart w:id="139" w:name="_Toc132971534"/>
      <w:bookmarkStart w:id="140" w:name="_Toc133072906"/>
      <w:bookmarkStart w:id="141" w:name="_Toc133948323"/>
      <w:proofErr w:type="spellStart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Bảng</w:t>
      </w:r>
      <w:proofErr w:type="spellEnd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 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fldChar w:fldCharType="begin"/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instrText xml:space="preserve"> SEQ Bảng \* ARABIC </w:instrTex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fldChar w:fldCharType="separate"/>
      </w:r>
      <w:r w:rsidRPr="00641696">
        <w:rPr>
          <w:rFonts w:ascii="Times New Roman" w:hAnsi="Times New Roman" w:cs="Times New Roman"/>
          <w:b w:val="0"/>
          <w:bCs w:val="0"/>
          <w:i/>
          <w:iCs/>
          <w:noProof/>
          <w:color w:val="000000" w:themeColor="text1"/>
          <w:sz w:val="26"/>
          <w:szCs w:val="26"/>
        </w:rPr>
        <w:t>2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fldChar w:fldCharType="end"/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: </w:t>
      </w:r>
      <w:proofErr w:type="spellStart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Bảng</w:t>
      </w:r>
      <w:proofErr w:type="spellEnd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 Category</w:t>
      </w:r>
      <w:bookmarkEnd w:id="139"/>
      <w:bookmarkEnd w:id="140"/>
      <w:bookmarkEnd w:id="141"/>
    </w:p>
    <w:p w14:paraId="7A8FC5C1" w14:textId="77777777" w:rsidR="00641696" w:rsidRPr="00641696" w:rsidRDefault="00641696" w:rsidP="00641696">
      <w:pPr>
        <w:spacing w:after="160"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64169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br w:type="page"/>
      </w:r>
    </w:p>
    <w:p w14:paraId="78A265A3" w14:textId="77777777" w:rsidR="00641696" w:rsidRPr="00641696" w:rsidRDefault="00641696" w:rsidP="00641696">
      <w:pPr>
        <w:pStyle w:val="ListParagraph"/>
        <w:numPr>
          <w:ilvl w:val="0"/>
          <w:numId w:val="7"/>
        </w:numPr>
        <w:autoSpaceDN w:val="0"/>
        <w:adjustRightInd w:val="0"/>
        <w:spacing w:after="160" w:line="360" w:lineRule="auto"/>
        <w:contextualSpacing w:val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641696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lastRenderedPageBreak/>
        <w:t>Bảng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809"/>
        <w:gridCol w:w="1572"/>
        <w:gridCol w:w="1377"/>
        <w:gridCol w:w="1362"/>
        <w:gridCol w:w="1386"/>
      </w:tblGrid>
      <w:tr w:rsidR="00641696" w:rsidRPr="00641696" w14:paraId="282AA3D1" w14:textId="77777777" w:rsidTr="00943060">
        <w:tc>
          <w:tcPr>
            <w:tcW w:w="1531" w:type="dxa"/>
          </w:tcPr>
          <w:p w14:paraId="0922070B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4" w:type="dxa"/>
          </w:tcPr>
          <w:p w14:paraId="7974E8F7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595" w:type="dxa"/>
          </w:tcPr>
          <w:p w14:paraId="151A3FDF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9" w:type="dxa"/>
          </w:tcPr>
          <w:p w14:paraId="2B111678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Khóa </w:t>
            </w:r>
          </w:p>
        </w:tc>
        <w:tc>
          <w:tcPr>
            <w:tcW w:w="1535" w:type="dxa"/>
          </w:tcPr>
          <w:p w14:paraId="4997C5DF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Kích cỡ </w:t>
            </w:r>
          </w:p>
        </w:tc>
        <w:tc>
          <w:tcPr>
            <w:tcW w:w="1542" w:type="dxa"/>
          </w:tcPr>
          <w:p w14:paraId="5E8ED267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Ghi chú</w:t>
            </w:r>
          </w:p>
        </w:tc>
      </w:tr>
      <w:tr w:rsidR="00641696" w:rsidRPr="00641696" w14:paraId="486AC7B2" w14:textId="77777777" w:rsidTr="00943060">
        <w:tc>
          <w:tcPr>
            <w:tcW w:w="1531" w:type="dxa"/>
          </w:tcPr>
          <w:p w14:paraId="06DB6012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1</w:t>
            </w:r>
          </w:p>
        </w:tc>
        <w:tc>
          <w:tcPr>
            <w:tcW w:w="1834" w:type="dxa"/>
          </w:tcPr>
          <w:p w14:paraId="29014F88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Product_id</w:t>
            </w:r>
          </w:p>
        </w:tc>
        <w:tc>
          <w:tcPr>
            <w:tcW w:w="1595" w:type="dxa"/>
          </w:tcPr>
          <w:p w14:paraId="3254E8B4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9" w:type="dxa"/>
          </w:tcPr>
          <w:p w14:paraId="7E700220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PK</w:t>
            </w:r>
          </w:p>
        </w:tc>
        <w:tc>
          <w:tcPr>
            <w:tcW w:w="1535" w:type="dxa"/>
          </w:tcPr>
          <w:p w14:paraId="2A0E836E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42" w:type="dxa"/>
          </w:tcPr>
          <w:p w14:paraId="09D4EBE8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sản phẩm</w:t>
            </w:r>
          </w:p>
        </w:tc>
      </w:tr>
      <w:tr w:rsidR="00641696" w:rsidRPr="00641696" w14:paraId="051BE037" w14:textId="77777777" w:rsidTr="00943060">
        <w:tc>
          <w:tcPr>
            <w:tcW w:w="1531" w:type="dxa"/>
          </w:tcPr>
          <w:p w14:paraId="437BDC25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</w:t>
            </w:r>
          </w:p>
        </w:tc>
        <w:tc>
          <w:tcPr>
            <w:tcW w:w="1834" w:type="dxa"/>
          </w:tcPr>
          <w:p w14:paraId="01B9412D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Description</w:t>
            </w:r>
          </w:p>
        </w:tc>
        <w:tc>
          <w:tcPr>
            <w:tcW w:w="1595" w:type="dxa"/>
          </w:tcPr>
          <w:p w14:paraId="3B0604A2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Mediumtext</w:t>
            </w:r>
          </w:p>
        </w:tc>
        <w:tc>
          <w:tcPr>
            <w:tcW w:w="1539" w:type="dxa"/>
          </w:tcPr>
          <w:p w14:paraId="70EC97EA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35" w:type="dxa"/>
          </w:tcPr>
          <w:p w14:paraId="3F8CCD6A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42" w:type="dxa"/>
          </w:tcPr>
          <w:p w14:paraId="17B13A72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 sản phẩm</w:t>
            </w:r>
          </w:p>
        </w:tc>
      </w:tr>
      <w:tr w:rsidR="00641696" w:rsidRPr="00641696" w14:paraId="251E73A7" w14:textId="77777777" w:rsidTr="00943060">
        <w:tc>
          <w:tcPr>
            <w:tcW w:w="1531" w:type="dxa"/>
          </w:tcPr>
          <w:p w14:paraId="19754552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3</w:t>
            </w:r>
          </w:p>
        </w:tc>
        <w:tc>
          <w:tcPr>
            <w:tcW w:w="1834" w:type="dxa"/>
          </w:tcPr>
          <w:p w14:paraId="42F11C20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Image_big</w:t>
            </w:r>
          </w:p>
        </w:tc>
        <w:tc>
          <w:tcPr>
            <w:tcW w:w="1595" w:type="dxa"/>
          </w:tcPr>
          <w:p w14:paraId="36D0E073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539" w:type="dxa"/>
          </w:tcPr>
          <w:p w14:paraId="063F7A0A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35" w:type="dxa"/>
          </w:tcPr>
          <w:p w14:paraId="4C399871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255</w:t>
            </w:r>
          </w:p>
        </w:tc>
        <w:tc>
          <w:tcPr>
            <w:tcW w:w="1542" w:type="dxa"/>
          </w:tcPr>
          <w:p w14:paraId="5899F37A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Hình ảnh lớn</w:t>
            </w:r>
          </w:p>
        </w:tc>
      </w:tr>
      <w:tr w:rsidR="00641696" w:rsidRPr="00641696" w14:paraId="79F50600" w14:textId="77777777" w:rsidTr="00943060">
        <w:tc>
          <w:tcPr>
            <w:tcW w:w="1531" w:type="dxa"/>
          </w:tcPr>
          <w:p w14:paraId="1C478977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4</w:t>
            </w:r>
          </w:p>
        </w:tc>
        <w:tc>
          <w:tcPr>
            <w:tcW w:w="1834" w:type="dxa"/>
          </w:tcPr>
          <w:p w14:paraId="7F714BC1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Image_small</w:t>
            </w:r>
          </w:p>
        </w:tc>
        <w:tc>
          <w:tcPr>
            <w:tcW w:w="1595" w:type="dxa"/>
          </w:tcPr>
          <w:p w14:paraId="38742DCA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539" w:type="dxa"/>
          </w:tcPr>
          <w:p w14:paraId="5C0D6FD4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35" w:type="dxa"/>
          </w:tcPr>
          <w:p w14:paraId="0A8802DE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255</w:t>
            </w:r>
          </w:p>
        </w:tc>
        <w:tc>
          <w:tcPr>
            <w:tcW w:w="1542" w:type="dxa"/>
          </w:tcPr>
          <w:p w14:paraId="1EE2B2E0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Hình ảnh nhỏ</w:t>
            </w:r>
          </w:p>
        </w:tc>
      </w:tr>
      <w:tr w:rsidR="00641696" w:rsidRPr="00641696" w14:paraId="30A7A7D7" w14:textId="77777777" w:rsidTr="00943060">
        <w:tc>
          <w:tcPr>
            <w:tcW w:w="1531" w:type="dxa"/>
          </w:tcPr>
          <w:p w14:paraId="47F42AE8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5</w:t>
            </w:r>
          </w:p>
        </w:tc>
        <w:tc>
          <w:tcPr>
            <w:tcW w:w="1834" w:type="dxa"/>
          </w:tcPr>
          <w:p w14:paraId="7D1ED853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Price</w:t>
            </w:r>
          </w:p>
        </w:tc>
        <w:tc>
          <w:tcPr>
            <w:tcW w:w="1595" w:type="dxa"/>
          </w:tcPr>
          <w:p w14:paraId="235DE463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Bigint</w:t>
            </w:r>
          </w:p>
        </w:tc>
        <w:tc>
          <w:tcPr>
            <w:tcW w:w="1539" w:type="dxa"/>
          </w:tcPr>
          <w:p w14:paraId="640F63BC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35" w:type="dxa"/>
          </w:tcPr>
          <w:p w14:paraId="3D71FEDC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42" w:type="dxa"/>
          </w:tcPr>
          <w:p w14:paraId="594B1669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Giá bán</w:t>
            </w:r>
          </w:p>
        </w:tc>
      </w:tr>
      <w:tr w:rsidR="00641696" w:rsidRPr="00641696" w14:paraId="1B9415DA" w14:textId="77777777" w:rsidTr="00943060">
        <w:tc>
          <w:tcPr>
            <w:tcW w:w="1531" w:type="dxa"/>
          </w:tcPr>
          <w:p w14:paraId="2ADEB9F3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6</w:t>
            </w:r>
          </w:p>
        </w:tc>
        <w:tc>
          <w:tcPr>
            <w:tcW w:w="1834" w:type="dxa"/>
          </w:tcPr>
          <w:p w14:paraId="3D9066C2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Product_name</w:t>
            </w:r>
          </w:p>
        </w:tc>
        <w:tc>
          <w:tcPr>
            <w:tcW w:w="1595" w:type="dxa"/>
          </w:tcPr>
          <w:p w14:paraId="67C30541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539" w:type="dxa"/>
          </w:tcPr>
          <w:p w14:paraId="3FAD7437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35" w:type="dxa"/>
          </w:tcPr>
          <w:p w14:paraId="7C504781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255</w:t>
            </w:r>
          </w:p>
        </w:tc>
        <w:tc>
          <w:tcPr>
            <w:tcW w:w="1542" w:type="dxa"/>
          </w:tcPr>
          <w:p w14:paraId="2ED424CA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sản phẩm</w:t>
            </w:r>
          </w:p>
        </w:tc>
      </w:tr>
      <w:tr w:rsidR="00641696" w:rsidRPr="00641696" w14:paraId="14AF77FD" w14:textId="77777777" w:rsidTr="00943060">
        <w:tc>
          <w:tcPr>
            <w:tcW w:w="1531" w:type="dxa"/>
          </w:tcPr>
          <w:p w14:paraId="1B171614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7</w:t>
            </w:r>
          </w:p>
        </w:tc>
        <w:tc>
          <w:tcPr>
            <w:tcW w:w="1834" w:type="dxa"/>
          </w:tcPr>
          <w:p w14:paraId="5FB6B47C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Category_id</w:t>
            </w:r>
          </w:p>
        </w:tc>
        <w:tc>
          <w:tcPr>
            <w:tcW w:w="1595" w:type="dxa"/>
          </w:tcPr>
          <w:p w14:paraId="7F36F43A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9" w:type="dxa"/>
          </w:tcPr>
          <w:p w14:paraId="7A444695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FK</w:t>
            </w:r>
          </w:p>
        </w:tc>
        <w:tc>
          <w:tcPr>
            <w:tcW w:w="1535" w:type="dxa"/>
          </w:tcPr>
          <w:p w14:paraId="2854C987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42" w:type="dxa"/>
          </w:tcPr>
          <w:p w14:paraId="57C3FC36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danh mục</w:t>
            </w:r>
          </w:p>
        </w:tc>
      </w:tr>
      <w:tr w:rsidR="00641696" w:rsidRPr="00641696" w14:paraId="4414439E" w14:textId="77777777" w:rsidTr="00943060">
        <w:tc>
          <w:tcPr>
            <w:tcW w:w="1531" w:type="dxa"/>
          </w:tcPr>
          <w:p w14:paraId="2A9AEC9E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8</w:t>
            </w:r>
          </w:p>
        </w:tc>
        <w:tc>
          <w:tcPr>
            <w:tcW w:w="1834" w:type="dxa"/>
          </w:tcPr>
          <w:p w14:paraId="14743CB9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Info_id</w:t>
            </w:r>
          </w:p>
        </w:tc>
        <w:tc>
          <w:tcPr>
            <w:tcW w:w="1595" w:type="dxa"/>
          </w:tcPr>
          <w:p w14:paraId="4A4A3815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9" w:type="dxa"/>
          </w:tcPr>
          <w:p w14:paraId="1C566448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FK</w:t>
            </w:r>
          </w:p>
        </w:tc>
        <w:tc>
          <w:tcPr>
            <w:tcW w:w="1535" w:type="dxa"/>
          </w:tcPr>
          <w:p w14:paraId="3951F227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42" w:type="dxa"/>
          </w:tcPr>
          <w:p w14:paraId="17C38D66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thông tin</w:t>
            </w:r>
          </w:p>
        </w:tc>
      </w:tr>
    </w:tbl>
    <w:p w14:paraId="5872DBC3" w14:textId="77777777" w:rsidR="00641696" w:rsidRPr="00641696" w:rsidRDefault="00641696" w:rsidP="00641696">
      <w:pPr>
        <w:pStyle w:val="Caption"/>
        <w:jc w:val="center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lang w:val="vi-VN"/>
        </w:rPr>
      </w:pPr>
      <w:bookmarkStart w:id="142" w:name="_Toc132971535"/>
      <w:bookmarkStart w:id="143" w:name="_Toc133072907"/>
      <w:bookmarkStart w:id="144" w:name="_Toc133948324"/>
      <w:proofErr w:type="spellStart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Bảng</w:t>
      </w:r>
      <w:proofErr w:type="spellEnd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 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fldChar w:fldCharType="begin"/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instrText xml:space="preserve"> SEQ Bảng \* ARABIC </w:instrTex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fldChar w:fldCharType="separate"/>
      </w:r>
      <w:r w:rsidRPr="00641696">
        <w:rPr>
          <w:rFonts w:ascii="Times New Roman" w:hAnsi="Times New Roman" w:cs="Times New Roman"/>
          <w:b w:val="0"/>
          <w:bCs w:val="0"/>
          <w:i/>
          <w:iCs/>
          <w:noProof/>
          <w:color w:val="000000" w:themeColor="text1"/>
          <w:sz w:val="26"/>
          <w:szCs w:val="26"/>
        </w:rPr>
        <w:t>3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fldChar w:fldCharType="end"/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: 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lang w:val="vi-VN"/>
        </w:rPr>
        <w:t>Bảng Product</w:t>
      </w:r>
      <w:bookmarkEnd w:id="142"/>
      <w:bookmarkEnd w:id="143"/>
      <w:bookmarkEnd w:id="144"/>
    </w:p>
    <w:p w14:paraId="4965C019" w14:textId="77777777" w:rsidR="00641696" w:rsidRPr="00641696" w:rsidRDefault="00641696" w:rsidP="00641696">
      <w:pPr>
        <w:spacing w:after="160" w:line="259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64169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br w:type="page"/>
      </w:r>
    </w:p>
    <w:p w14:paraId="5F876D60" w14:textId="77777777" w:rsidR="00641696" w:rsidRPr="00641696" w:rsidRDefault="00641696" w:rsidP="00641696">
      <w:pPr>
        <w:pStyle w:val="ListParagraph"/>
        <w:numPr>
          <w:ilvl w:val="0"/>
          <w:numId w:val="7"/>
        </w:numPr>
        <w:autoSpaceDN w:val="0"/>
        <w:adjustRightInd w:val="0"/>
        <w:spacing w:after="160" w:line="360" w:lineRule="auto"/>
        <w:contextualSpacing w:val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641696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lastRenderedPageBreak/>
        <w:t>Bảng Infomation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1810"/>
        <w:gridCol w:w="1464"/>
        <w:gridCol w:w="1394"/>
        <w:gridCol w:w="1379"/>
        <w:gridCol w:w="1442"/>
      </w:tblGrid>
      <w:tr w:rsidR="00641696" w:rsidRPr="00641696" w14:paraId="4232B4C6" w14:textId="77777777" w:rsidTr="00943060">
        <w:tc>
          <w:tcPr>
            <w:tcW w:w="1537" w:type="dxa"/>
          </w:tcPr>
          <w:p w14:paraId="697BE419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3" w:type="dxa"/>
          </w:tcPr>
          <w:p w14:paraId="50EA8652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564" w:type="dxa"/>
          </w:tcPr>
          <w:p w14:paraId="502FDF90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44" w:type="dxa"/>
          </w:tcPr>
          <w:p w14:paraId="57A0871B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Khóa </w:t>
            </w:r>
          </w:p>
        </w:tc>
        <w:tc>
          <w:tcPr>
            <w:tcW w:w="1540" w:type="dxa"/>
          </w:tcPr>
          <w:p w14:paraId="446BF0F3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Kích cỡ </w:t>
            </w:r>
          </w:p>
        </w:tc>
        <w:tc>
          <w:tcPr>
            <w:tcW w:w="1558" w:type="dxa"/>
          </w:tcPr>
          <w:p w14:paraId="7C076175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Ghi chú</w:t>
            </w:r>
          </w:p>
        </w:tc>
      </w:tr>
      <w:tr w:rsidR="00641696" w:rsidRPr="00641696" w14:paraId="0527A7FE" w14:textId="77777777" w:rsidTr="00943060">
        <w:tc>
          <w:tcPr>
            <w:tcW w:w="1537" w:type="dxa"/>
          </w:tcPr>
          <w:p w14:paraId="2E4DDFBB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1</w:t>
            </w:r>
          </w:p>
        </w:tc>
        <w:tc>
          <w:tcPr>
            <w:tcW w:w="1833" w:type="dxa"/>
          </w:tcPr>
          <w:p w14:paraId="7C8CCD91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Info_id</w:t>
            </w:r>
          </w:p>
        </w:tc>
        <w:tc>
          <w:tcPr>
            <w:tcW w:w="1564" w:type="dxa"/>
          </w:tcPr>
          <w:p w14:paraId="40B71C33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Int</w:t>
            </w:r>
          </w:p>
        </w:tc>
        <w:tc>
          <w:tcPr>
            <w:tcW w:w="1544" w:type="dxa"/>
          </w:tcPr>
          <w:p w14:paraId="4BC1B95A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PK</w:t>
            </w:r>
          </w:p>
        </w:tc>
        <w:tc>
          <w:tcPr>
            <w:tcW w:w="1540" w:type="dxa"/>
          </w:tcPr>
          <w:p w14:paraId="61F08FF4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58" w:type="dxa"/>
          </w:tcPr>
          <w:p w14:paraId="64CF70CF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thông tin</w:t>
            </w:r>
          </w:p>
        </w:tc>
      </w:tr>
      <w:tr w:rsidR="00641696" w:rsidRPr="00641696" w14:paraId="2F49A8B7" w14:textId="77777777" w:rsidTr="00943060">
        <w:tc>
          <w:tcPr>
            <w:tcW w:w="1537" w:type="dxa"/>
          </w:tcPr>
          <w:p w14:paraId="5D64793D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</w:t>
            </w:r>
          </w:p>
        </w:tc>
        <w:tc>
          <w:tcPr>
            <w:tcW w:w="1833" w:type="dxa"/>
          </w:tcPr>
          <w:p w14:paraId="728BFB50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Camera</w:t>
            </w:r>
          </w:p>
        </w:tc>
        <w:tc>
          <w:tcPr>
            <w:tcW w:w="1564" w:type="dxa"/>
          </w:tcPr>
          <w:p w14:paraId="7F352A50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544" w:type="dxa"/>
          </w:tcPr>
          <w:p w14:paraId="35A541D0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40" w:type="dxa"/>
          </w:tcPr>
          <w:p w14:paraId="1FDAA10E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255</w:t>
            </w:r>
          </w:p>
        </w:tc>
        <w:tc>
          <w:tcPr>
            <w:tcW w:w="1558" w:type="dxa"/>
          </w:tcPr>
          <w:p w14:paraId="21615D6B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Thông tin camera</w:t>
            </w:r>
          </w:p>
        </w:tc>
      </w:tr>
      <w:tr w:rsidR="00641696" w:rsidRPr="00641696" w14:paraId="3D856869" w14:textId="77777777" w:rsidTr="00943060">
        <w:tc>
          <w:tcPr>
            <w:tcW w:w="1537" w:type="dxa"/>
          </w:tcPr>
          <w:p w14:paraId="37DA3BF6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3</w:t>
            </w:r>
          </w:p>
        </w:tc>
        <w:tc>
          <w:tcPr>
            <w:tcW w:w="1833" w:type="dxa"/>
          </w:tcPr>
          <w:p w14:paraId="4A3B3125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Camera_selfie</w:t>
            </w:r>
          </w:p>
        </w:tc>
        <w:tc>
          <w:tcPr>
            <w:tcW w:w="1564" w:type="dxa"/>
          </w:tcPr>
          <w:p w14:paraId="5BD93E0B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544" w:type="dxa"/>
          </w:tcPr>
          <w:p w14:paraId="382E1186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40" w:type="dxa"/>
          </w:tcPr>
          <w:p w14:paraId="5A63203D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255</w:t>
            </w:r>
          </w:p>
        </w:tc>
        <w:tc>
          <w:tcPr>
            <w:tcW w:w="1558" w:type="dxa"/>
          </w:tcPr>
          <w:p w14:paraId="27D8A6D8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Thông tin camera</w:t>
            </w:r>
          </w:p>
        </w:tc>
      </w:tr>
      <w:tr w:rsidR="00641696" w:rsidRPr="00641696" w14:paraId="6B680E91" w14:textId="77777777" w:rsidTr="00943060">
        <w:tc>
          <w:tcPr>
            <w:tcW w:w="1537" w:type="dxa"/>
          </w:tcPr>
          <w:p w14:paraId="420369F9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4</w:t>
            </w:r>
          </w:p>
        </w:tc>
        <w:tc>
          <w:tcPr>
            <w:tcW w:w="1833" w:type="dxa"/>
          </w:tcPr>
          <w:p w14:paraId="18054988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Cell</w:t>
            </w:r>
          </w:p>
        </w:tc>
        <w:tc>
          <w:tcPr>
            <w:tcW w:w="1564" w:type="dxa"/>
          </w:tcPr>
          <w:p w14:paraId="1DE2923E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544" w:type="dxa"/>
          </w:tcPr>
          <w:p w14:paraId="181111F8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40" w:type="dxa"/>
          </w:tcPr>
          <w:p w14:paraId="61EB0878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255</w:t>
            </w:r>
          </w:p>
        </w:tc>
        <w:tc>
          <w:tcPr>
            <w:tcW w:w="1558" w:type="dxa"/>
          </w:tcPr>
          <w:p w14:paraId="10B0D856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Thông tin pin</w:t>
            </w:r>
          </w:p>
        </w:tc>
      </w:tr>
      <w:tr w:rsidR="00641696" w:rsidRPr="00641696" w14:paraId="722B3A8B" w14:textId="77777777" w:rsidTr="00943060">
        <w:tc>
          <w:tcPr>
            <w:tcW w:w="1537" w:type="dxa"/>
          </w:tcPr>
          <w:p w14:paraId="1203BAC7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5</w:t>
            </w:r>
          </w:p>
        </w:tc>
        <w:tc>
          <w:tcPr>
            <w:tcW w:w="1833" w:type="dxa"/>
          </w:tcPr>
          <w:p w14:paraId="34211F90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CPU</w:t>
            </w:r>
          </w:p>
        </w:tc>
        <w:tc>
          <w:tcPr>
            <w:tcW w:w="1564" w:type="dxa"/>
          </w:tcPr>
          <w:p w14:paraId="75C4A4C9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544" w:type="dxa"/>
          </w:tcPr>
          <w:p w14:paraId="13F2AC2E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40" w:type="dxa"/>
          </w:tcPr>
          <w:p w14:paraId="5FC42F9C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255</w:t>
            </w:r>
          </w:p>
        </w:tc>
        <w:tc>
          <w:tcPr>
            <w:tcW w:w="1558" w:type="dxa"/>
          </w:tcPr>
          <w:p w14:paraId="046357C8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Cấu hình</w:t>
            </w:r>
          </w:p>
        </w:tc>
      </w:tr>
      <w:tr w:rsidR="00641696" w:rsidRPr="00641696" w14:paraId="47213714" w14:textId="77777777" w:rsidTr="00943060">
        <w:tc>
          <w:tcPr>
            <w:tcW w:w="1537" w:type="dxa"/>
          </w:tcPr>
          <w:p w14:paraId="7F71CABF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6</w:t>
            </w:r>
          </w:p>
        </w:tc>
        <w:tc>
          <w:tcPr>
            <w:tcW w:w="1833" w:type="dxa"/>
          </w:tcPr>
          <w:p w14:paraId="4B7C0316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GPU</w:t>
            </w:r>
          </w:p>
        </w:tc>
        <w:tc>
          <w:tcPr>
            <w:tcW w:w="1564" w:type="dxa"/>
          </w:tcPr>
          <w:p w14:paraId="6F8F4D03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544" w:type="dxa"/>
          </w:tcPr>
          <w:p w14:paraId="678A6D1D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40" w:type="dxa"/>
          </w:tcPr>
          <w:p w14:paraId="4488E9A5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255</w:t>
            </w:r>
          </w:p>
        </w:tc>
        <w:tc>
          <w:tcPr>
            <w:tcW w:w="1558" w:type="dxa"/>
          </w:tcPr>
          <w:p w14:paraId="53783F4C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Cấu hình</w:t>
            </w:r>
          </w:p>
        </w:tc>
      </w:tr>
      <w:tr w:rsidR="00641696" w:rsidRPr="00641696" w14:paraId="19A9529F" w14:textId="77777777" w:rsidTr="00943060">
        <w:tc>
          <w:tcPr>
            <w:tcW w:w="1537" w:type="dxa"/>
          </w:tcPr>
          <w:p w14:paraId="604AC664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7</w:t>
            </w:r>
          </w:p>
        </w:tc>
        <w:tc>
          <w:tcPr>
            <w:tcW w:w="1833" w:type="dxa"/>
          </w:tcPr>
          <w:p w14:paraId="2FA9D926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Memory</w:t>
            </w:r>
          </w:p>
        </w:tc>
        <w:tc>
          <w:tcPr>
            <w:tcW w:w="1564" w:type="dxa"/>
          </w:tcPr>
          <w:p w14:paraId="21FC5315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544" w:type="dxa"/>
          </w:tcPr>
          <w:p w14:paraId="680C2305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40" w:type="dxa"/>
          </w:tcPr>
          <w:p w14:paraId="34A86137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255</w:t>
            </w:r>
          </w:p>
        </w:tc>
        <w:tc>
          <w:tcPr>
            <w:tcW w:w="1558" w:type="dxa"/>
          </w:tcPr>
          <w:p w14:paraId="3AA6521F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Bộ nhớ</w:t>
            </w:r>
          </w:p>
        </w:tc>
      </w:tr>
      <w:tr w:rsidR="00641696" w:rsidRPr="00641696" w14:paraId="2628FBC6" w14:textId="77777777" w:rsidTr="00943060">
        <w:tc>
          <w:tcPr>
            <w:tcW w:w="1537" w:type="dxa"/>
          </w:tcPr>
          <w:p w14:paraId="0FD34BB2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8</w:t>
            </w:r>
          </w:p>
        </w:tc>
        <w:tc>
          <w:tcPr>
            <w:tcW w:w="1833" w:type="dxa"/>
          </w:tcPr>
          <w:p w14:paraId="380BAC67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Os</w:t>
            </w:r>
          </w:p>
        </w:tc>
        <w:tc>
          <w:tcPr>
            <w:tcW w:w="1564" w:type="dxa"/>
          </w:tcPr>
          <w:p w14:paraId="32E1C2DC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544" w:type="dxa"/>
          </w:tcPr>
          <w:p w14:paraId="19FD4ACA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40" w:type="dxa"/>
          </w:tcPr>
          <w:p w14:paraId="252AEB32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255</w:t>
            </w:r>
          </w:p>
        </w:tc>
        <w:tc>
          <w:tcPr>
            <w:tcW w:w="1558" w:type="dxa"/>
          </w:tcPr>
          <w:p w14:paraId="7A8D9F66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điều hành</w:t>
            </w:r>
          </w:p>
        </w:tc>
      </w:tr>
      <w:tr w:rsidR="00641696" w:rsidRPr="00641696" w14:paraId="52B591C3" w14:textId="77777777" w:rsidTr="00943060">
        <w:tc>
          <w:tcPr>
            <w:tcW w:w="1537" w:type="dxa"/>
          </w:tcPr>
          <w:p w14:paraId="0D4FAE2E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9</w:t>
            </w:r>
          </w:p>
        </w:tc>
        <w:tc>
          <w:tcPr>
            <w:tcW w:w="1833" w:type="dxa"/>
          </w:tcPr>
          <w:p w14:paraId="44D9C69E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Ram</w:t>
            </w:r>
          </w:p>
        </w:tc>
        <w:tc>
          <w:tcPr>
            <w:tcW w:w="1564" w:type="dxa"/>
          </w:tcPr>
          <w:p w14:paraId="71A5862B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544" w:type="dxa"/>
          </w:tcPr>
          <w:p w14:paraId="7619199A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40" w:type="dxa"/>
          </w:tcPr>
          <w:p w14:paraId="3BF81E0F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255</w:t>
            </w:r>
          </w:p>
        </w:tc>
        <w:tc>
          <w:tcPr>
            <w:tcW w:w="1558" w:type="dxa"/>
          </w:tcPr>
          <w:p w14:paraId="38A5FBB1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Bộ nhớ trong</w:t>
            </w:r>
          </w:p>
        </w:tc>
      </w:tr>
      <w:tr w:rsidR="00641696" w:rsidRPr="00641696" w14:paraId="43288B8A" w14:textId="77777777" w:rsidTr="00943060">
        <w:tc>
          <w:tcPr>
            <w:tcW w:w="1537" w:type="dxa"/>
          </w:tcPr>
          <w:p w14:paraId="1AA5C53A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10</w:t>
            </w:r>
          </w:p>
        </w:tc>
        <w:tc>
          <w:tcPr>
            <w:tcW w:w="1833" w:type="dxa"/>
          </w:tcPr>
          <w:p w14:paraId="648BFE50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Screen</w:t>
            </w:r>
          </w:p>
        </w:tc>
        <w:tc>
          <w:tcPr>
            <w:tcW w:w="1564" w:type="dxa"/>
          </w:tcPr>
          <w:p w14:paraId="69A81E66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544" w:type="dxa"/>
          </w:tcPr>
          <w:p w14:paraId="71A31900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40" w:type="dxa"/>
          </w:tcPr>
          <w:p w14:paraId="19030F10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255</w:t>
            </w:r>
          </w:p>
        </w:tc>
        <w:tc>
          <w:tcPr>
            <w:tcW w:w="1558" w:type="dxa"/>
          </w:tcPr>
          <w:p w14:paraId="2565883E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Màn hình</w:t>
            </w:r>
          </w:p>
        </w:tc>
      </w:tr>
      <w:tr w:rsidR="00641696" w:rsidRPr="00641696" w14:paraId="396AD5C1" w14:textId="77777777" w:rsidTr="00943060">
        <w:tc>
          <w:tcPr>
            <w:tcW w:w="1537" w:type="dxa"/>
          </w:tcPr>
          <w:p w14:paraId="057DFEE2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11</w:t>
            </w:r>
          </w:p>
        </w:tc>
        <w:tc>
          <w:tcPr>
            <w:tcW w:w="1833" w:type="dxa"/>
          </w:tcPr>
          <w:p w14:paraId="4DA7DE18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Sim</w:t>
            </w:r>
          </w:p>
        </w:tc>
        <w:tc>
          <w:tcPr>
            <w:tcW w:w="1564" w:type="dxa"/>
          </w:tcPr>
          <w:p w14:paraId="3C002F30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544" w:type="dxa"/>
          </w:tcPr>
          <w:p w14:paraId="6E1F1090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40" w:type="dxa"/>
          </w:tcPr>
          <w:p w14:paraId="38CB5322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255</w:t>
            </w:r>
          </w:p>
        </w:tc>
        <w:tc>
          <w:tcPr>
            <w:tcW w:w="1558" w:type="dxa"/>
          </w:tcPr>
          <w:p w14:paraId="6B410BB4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Thẻ sim</w:t>
            </w:r>
          </w:p>
        </w:tc>
      </w:tr>
    </w:tbl>
    <w:p w14:paraId="52970D2D" w14:textId="77777777" w:rsidR="00641696" w:rsidRPr="00641696" w:rsidRDefault="00641696" w:rsidP="00641696">
      <w:pPr>
        <w:pStyle w:val="Caption"/>
        <w:jc w:val="center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lang w:val="vi-VN"/>
        </w:rPr>
      </w:pPr>
      <w:bookmarkStart w:id="145" w:name="_Toc132971536"/>
      <w:bookmarkStart w:id="146" w:name="_Toc133072908"/>
      <w:bookmarkStart w:id="147" w:name="_Toc133948325"/>
      <w:proofErr w:type="spellStart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Bảng</w:t>
      </w:r>
      <w:proofErr w:type="spellEnd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 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fldChar w:fldCharType="begin"/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instrText xml:space="preserve"> SEQ Bảng \* ARABIC </w:instrTex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fldChar w:fldCharType="separate"/>
      </w:r>
      <w:r w:rsidRPr="00641696">
        <w:rPr>
          <w:rFonts w:ascii="Times New Roman" w:hAnsi="Times New Roman" w:cs="Times New Roman"/>
          <w:b w:val="0"/>
          <w:bCs w:val="0"/>
          <w:i/>
          <w:iCs/>
          <w:noProof/>
          <w:color w:val="000000" w:themeColor="text1"/>
          <w:sz w:val="26"/>
          <w:szCs w:val="26"/>
        </w:rPr>
        <w:t>4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fldChar w:fldCharType="end"/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: 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lang w:val="vi-VN"/>
        </w:rPr>
        <w:t>Bảng Infomation</w:t>
      </w:r>
      <w:bookmarkEnd w:id="145"/>
      <w:bookmarkEnd w:id="146"/>
      <w:bookmarkEnd w:id="147"/>
    </w:p>
    <w:p w14:paraId="07E15CCE" w14:textId="77777777" w:rsidR="00641696" w:rsidRPr="00641696" w:rsidRDefault="00641696" w:rsidP="00641696">
      <w:pPr>
        <w:spacing w:after="160" w:line="259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64169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br w:type="page"/>
      </w:r>
    </w:p>
    <w:p w14:paraId="6BB1FC10" w14:textId="77777777" w:rsidR="00641696" w:rsidRPr="00641696" w:rsidRDefault="00641696" w:rsidP="00641696">
      <w:pPr>
        <w:pStyle w:val="ListParagraph"/>
        <w:numPr>
          <w:ilvl w:val="0"/>
          <w:numId w:val="7"/>
        </w:numPr>
        <w:autoSpaceDN w:val="0"/>
        <w:adjustRightInd w:val="0"/>
        <w:spacing w:after="160" w:line="360" w:lineRule="auto"/>
        <w:contextualSpacing w:val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641696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lastRenderedPageBreak/>
        <w:t>Bảng Order_details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2092"/>
        <w:gridCol w:w="1372"/>
        <w:gridCol w:w="1364"/>
        <w:gridCol w:w="1345"/>
        <w:gridCol w:w="1351"/>
      </w:tblGrid>
      <w:tr w:rsidR="00641696" w:rsidRPr="00641696" w14:paraId="3774E02B" w14:textId="77777777" w:rsidTr="00943060">
        <w:tc>
          <w:tcPr>
            <w:tcW w:w="1482" w:type="dxa"/>
          </w:tcPr>
          <w:p w14:paraId="261FD89E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STT</w:t>
            </w:r>
          </w:p>
        </w:tc>
        <w:tc>
          <w:tcPr>
            <w:tcW w:w="2145" w:type="dxa"/>
          </w:tcPr>
          <w:p w14:paraId="2EC5E0F8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89" w:type="dxa"/>
          </w:tcPr>
          <w:p w14:paraId="78544D14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99" w:type="dxa"/>
          </w:tcPr>
          <w:p w14:paraId="551DE0F1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Khóa </w:t>
            </w:r>
          </w:p>
        </w:tc>
        <w:tc>
          <w:tcPr>
            <w:tcW w:w="1489" w:type="dxa"/>
          </w:tcPr>
          <w:p w14:paraId="764B4DF2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Kích cỡ </w:t>
            </w:r>
          </w:p>
        </w:tc>
        <w:tc>
          <w:tcPr>
            <w:tcW w:w="1472" w:type="dxa"/>
          </w:tcPr>
          <w:p w14:paraId="41FA394C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Ghi chú</w:t>
            </w:r>
          </w:p>
        </w:tc>
      </w:tr>
      <w:tr w:rsidR="00641696" w:rsidRPr="00641696" w14:paraId="16EE7C59" w14:textId="77777777" w:rsidTr="00943060">
        <w:tc>
          <w:tcPr>
            <w:tcW w:w="1482" w:type="dxa"/>
          </w:tcPr>
          <w:p w14:paraId="19C89702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1</w:t>
            </w:r>
          </w:p>
        </w:tc>
        <w:tc>
          <w:tcPr>
            <w:tcW w:w="2145" w:type="dxa"/>
          </w:tcPr>
          <w:p w14:paraId="3F55E2D8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Order_detail_id</w:t>
            </w:r>
          </w:p>
        </w:tc>
        <w:tc>
          <w:tcPr>
            <w:tcW w:w="1489" w:type="dxa"/>
          </w:tcPr>
          <w:p w14:paraId="5CEC5E5F" w14:textId="77777777" w:rsidR="00641696" w:rsidRPr="00641696" w:rsidRDefault="00641696" w:rsidP="00943060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Int</w:t>
            </w:r>
          </w:p>
        </w:tc>
        <w:tc>
          <w:tcPr>
            <w:tcW w:w="1499" w:type="dxa"/>
          </w:tcPr>
          <w:p w14:paraId="72ED3D8C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PK</w:t>
            </w:r>
          </w:p>
        </w:tc>
        <w:tc>
          <w:tcPr>
            <w:tcW w:w="1489" w:type="dxa"/>
          </w:tcPr>
          <w:p w14:paraId="125F184D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472" w:type="dxa"/>
          </w:tcPr>
          <w:p w14:paraId="6533FFF0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chi tiết đơn hàng</w:t>
            </w:r>
          </w:p>
        </w:tc>
      </w:tr>
      <w:tr w:rsidR="00641696" w:rsidRPr="00641696" w14:paraId="5C26A939" w14:textId="77777777" w:rsidTr="00943060">
        <w:tc>
          <w:tcPr>
            <w:tcW w:w="1482" w:type="dxa"/>
          </w:tcPr>
          <w:p w14:paraId="562513DC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</w:t>
            </w:r>
          </w:p>
        </w:tc>
        <w:tc>
          <w:tcPr>
            <w:tcW w:w="2145" w:type="dxa"/>
          </w:tcPr>
          <w:p w14:paraId="6777BB3B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Price</w:t>
            </w:r>
          </w:p>
        </w:tc>
        <w:tc>
          <w:tcPr>
            <w:tcW w:w="1489" w:type="dxa"/>
          </w:tcPr>
          <w:p w14:paraId="7756BE3E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Bigint</w:t>
            </w:r>
          </w:p>
        </w:tc>
        <w:tc>
          <w:tcPr>
            <w:tcW w:w="1499" w:type="dxa"/>
          </w:tcPr>
          <w:p w14:paraId="55CD3B5F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489" w:type="dxa"/>
          </w:tcPr>
          <w:p w14:paraId="3D6B8640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472" w:type="dxa"/>
          </w:tcPr>
          <w:p w14:paraId="610A1DD0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Giá bán</w:t>
            </w:r>
          </w:p>
        </w:tc>
      </w:tr>
      <w:tr w:rsidR="00641696" w:rsidRPr="00641696" w14:paraId="79777753" w14:textId="77777777" w:rsidTr="00943060">
        <w:tc>
          <w:tcPr>
            <w:tcW w:w="1482" w:type="dxa"/>
          </w:tcPr>
          <w:p w14:paraId="5236E8CA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3</w:t>
            </w:r>
          </w:p>
        </w:tc>
        <w:tc>
          <w:tcPr>
            <w:tcW w:w="2145" w:type="dxa"/>
          </w:tcPr>
          <w:p w14:paraId="1F8D7B9B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Quantity</w:t>
            </w:r>
          </w:p>
        </w:tc>
        <w:tc>
          <w:tcPr>
            <w:tcW w:w="1489" w:type="dxa"/>
          </w:tcPr>
          <w:p w14:paraId="11CBA435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Int</w:t>
            </w:r>
          </w:p>
        </w:tc>
        <w:tc>
          <w:tcPr>
            <w:tcW w:w="1499" w:type="dxa"/>
          </w:tcPr>
          <w:p w14:paraId="4C672FE3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489" w:type="dxa"/>
          </w:tcPr>
          <w:p w14:paraId="2DA4FEDE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472" w:type="dxa"/>
          </w:tcPr>
          <w:p w14:paraId="2DD2579A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Số lượng</w:t>
            </w:r>
          </w:p>
        </w:tc>
      </w:tr>
      <w:tr w:rsidR="00641696" w:rsidRPr="00641696" w14:paraId="47372416" w14:textId="77777777" w:rsidTr="00943060">
        <w:tc>
          <w:tcPr>
            <w:tcW w:w="1482" w:type="dxa"/>
          </w:tcPr>
          <w:p w14:paraId="772996D2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4</w:t>
            </w:r>
          </w:p>
        </w:tc>
        <w:tc>
          <w:tcPr>
            <w:tcW w:w="2145" w:type="dxa"/>
          </w:tcPr>
          <w:p w14:paraId="118BF73E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Order_id</w:t>
            </w:r>
          </w:p>
        </w:tc>
        <w:tc>
          <w:tcPr>
            <w:tcW w:w="1489" w:type="dxa"/>
          </w:tcPr>
          <w:p w14:paraId="4198D03A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Int</w:t>
            </w:r>
          </w:p>
        </w:tc>
        <w:tc>
          <w:tcPr>
            <w:tcW w:w="1499" w:type="dxa"/>
          </w:tcPr>
          <w:p w14:paraId="1E791E95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FK</w:t>
            </w:r>
          </w:p>
        </w:tc>
        <w:tc>
          <w:tcPr>
            <w:tcW w:w="1489" w:type="dxa"/>
          </w:tcPr>
          <w:p w14:paraId="279707FB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472" w:type="dxa"/>
          </w:tcPr>
          <w:p w14:paraId="6819F775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đơn hàng</w:t>
            </w:r>
          </w:p>
        </w:tc>
      </w:tr>
      <w:tr w:rsidR="00641696" w:rsidRPr="00641696" w14:paraId="5B0688B4" w14:textId="77777777" w:rsidTr="00943060">
        <w:tc>
          <w:tcPr>
            <w:tcW w:w="1482" w:type="dxa"/>
          </w:tcPr>
          <w:p w14:paraId="29703F01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5</w:t>
            </w:r>
          </w:p>
        </w:tc>
        <w:tc>
          <w:tcPr>
            <w:tcW w:w="2145" w:type="dxa"/>
          </w:tcPr>
          <w:p w14:paraId="522DC920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Product_id</w:t>
            </w:r>
          </w:p>
        </w:tc>
        <w:tc>
          <w:tcPr>
            <w:tcW w:w="1489" w:type="dxa"/>
          </w:tcPr>
          <w:p w14:paraId="4189C091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Int</w:t>
            </w:r>
          </w:p>
        </w:tc>
        <w:tc>
          <w:tcPr>
            <w:tcW w:w="1499" w:type="dxa"/>
          </w:tcPr>
          <w:p w14:paraId="5CAD62C0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FK</w:t>
            </w:r>
          </w:p>
        </w:tc>
        <w:tc>
          <w:tcPr>
            <w:tcW w:w="1489" w:type="dxa"/>
          </w:tcPr>
          <w:p w14:paraId="02B2450F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472" w:type="dxa"/>
          </w:tcPr>
          <w:p w14:paraId="0C0FF3BE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sản phẩm</w:t>
            </w:r>
          </w:p>
        </w:tc>
      </w:tr>
    </w:tbl>
    <w:p w14:paraId="24B75991" w14:textId="77777777" w:rsidR="00641696" w:rsidRPr="00641696" w:rsidRDefault="00641696" w:rsidP="00641696">
      <w:pPr>
        <w:pStyle w:val="Caption"/>
        <w:jc w:val="center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lang w:val="vi-VN"/>
        </w:rPr>
      </w:pPr>
      <w:bookmarkStart w:id="148" w:name="_Toc132971537"/>
      <w:bookmarkStart w:id="149" w:name="_Toc133072909"/>
      <w:bookmarkStart w:id="150" w:name="_Toc133948326"/>
      <w:proofErr w:type="spellStart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Bảng</w:t>
      </w:r>
      <w:proofErr w:type="spellEnd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 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fldChar w:fldCharType="begin"/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instrText xml:space="preserve"> SEQ Bảng \* ARABIC </w:instrTex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fldChar w:fldCharType="separate"/>
      </w:r>
      <w:r w:rsidRPr="00641696">
        <w:rPr>
          <w:rFonts w:ascii="Times New Roman" w:hAnsi="Times New Roman" w:cs="Times New Roman"/>
          <w:b w:val="0"/>
          <w:bCs w:val="0"/>
          <w:i/>
          <w:iCs/>
          <w:noProof/>
          <w:color w:val="000000" w:themeColor="text1"/>
          <w:sz w:val="26"/>
          <w:szCs w:val="26"/>
        </w:rPr>
        <w:t>5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fldChar w:fldCharType="end"/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: 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lang w:val="vi-VN"/>
        </w:rPr>
        <w:t>Bảng Order_details</w:t>
      </w:r>
      <w:bookmarkEnd w:id="148"/>
      <w:bookmarkEnd w:id="149"/>
      <w:bookmarkEnd w:id="150"/>
    </w:p>
    <w:p w14:paraId="28F3E7B8" w14:textId="77777777" w:rsidR="00641696" w:rsidRPr="00641696" w:rsidRDefault="00641696" w:rsidP="00641696">
      <w:pPr>
        <w:pStyle w:val="ListParagraph"/>
        <w:numPr>
          <w:ilvl w:val="0"/>
          <w:numId w:val="7"/>
        </w:numPr>
        <w:autoSpaceDN w:val="0"/>
        <w:adjustRightInd w:val="0"/>
        <w:spacing w:after="160" w:line="360" w:lineRule="auto"/>
        <w:contextualSpacing w:val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641696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Bảng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2021"/>
        <w:gridCol w:w="1416"/>
        <w:gridCol w:w="1379"/>
        <w:gridCol w:w="1361"/>
        <w:gridCol w:w="1330"/>
      </w:tblGrid>
      <w:tr w:rsidR="00641696" w:rsidRPr="00641696" w14:paraId="5789DB14" w14:textId="77777777" w:rsidTr="00943060">
        <w:tc>
          <w:tcPr>
            <w:tcW w:w="1482" w:type="dxa"/>
          </w:tcPr>
          <w:p w14:paraId="300D41BB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STT</w:t>
            </w:r>
          </w:p>
        </w:tc>
        <w:tc>
          <w:tcPr>
            <w:tcW w:w="2145" w:type="dxa"/>
          </w:tcPr>
          <w:p w14:paraId="079F6C24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89" w:type="dxa"/>
          </w:tcPr>
          <w:p w14:paraId="0A046651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99" w:type="dxa"/>
          </w:tcPr>
          <w:p w14:paraId="65D5DE9B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Khóa </w:t>
            </w:r>
          </w:p>
        </w:tc>
        <w:tc>
          <w:tcPr>
            <w:tcW w:w="1489" w:type="dxa"/>
          </w:tcPr>
          <w:p w14:paraId="58C9CE74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Kích cỡ </w:t>
            </w:r>
          </w:p>
        </w:tc>
        <w:tc>
          <w:tcPr>
            <w:tcW w:w="1472" w:type="dxa"/>
          </w:tcPr>
          <w:p w14:paraId="5102126E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Ghi chú</w:t>
            </w:r>
          </w:p>
        </w:tc>
      </w:tr>
      <w:tr w:rsidR="00641696" w:rsidRPr="00641696" w14:paraId="56F43E11" w14:textId="77777777" w:rsidTr="00943060">
        <w:tc>
          <w:tcPr>
            <w:tcW w:w="1482" w:type="dxa"/>
          </w:tcPr>
          <w:p w14:paraId="5EA6754A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1</w:t>
            </w:r>
          </w:p>
        </w:tc>
        <w:tc>
          <w:tcPr>
            <w:tcW w:w="2145" w:type="dxa"/>
          </w:tcPr>
          <w:p w14:paraId="32EE8EB8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Role_id</w:t>
            </w:r>
          </w:p>
        </w:tc>
        <w:tc>
          <w:tcPr>
            <w:tcW w:w="1489" w:type="dxa"/>
          </w:tcPr>
          <w:p w14:paraId="04E605D5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Int</w:t>
            </w:r>
          </w:p>
        </w:tc>
        <w:tc>
          <w:tcPr>
            <w:tcW w:w="1499" w:type="dxa"/>
          </w:tcPr>
          <w:p w14:paraId="077A7FD1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489" w:type="dxa"/>
          </w:tcPr>
          <w:p w14:paraId="01863AB0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472" w:type="dxa"/>
          </w:tcPr>
          <w:p w14:paraId="1586298A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Vai trò</w:t>
            </w:r>
          </w:p>
        </w:tc>
      </w:tr>
      <w:tr w:rsidR="00641696" w:rsidRPr="00641696" w14:paraId="70C8DFF6" w14:textId="77777777" w:rsidTr="00943060">
        <w:tc>
          <w:tcPr>
            <w:tcW w:w="1482" w:type="dxa"/>
          </w:tcPr>
          <w:p w14:paraId="72FDFA96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</w:t>
            </w:r>
          </w:p>
        </w:tc>
        <w:tc>
          <w:tcPr>
            <w:tcW w:w="2145" w:type="dxa"/>
          </w:tcPr>
          <w:p w14:paraId="14833DF0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Role_name</w:t>
            </w:r>
          </w:p>
        </w:tc>
        <w:tc>
          <w:tcPr>
            <w:tcW w:w="1489" w:type="dxa"/>
          </w:tcPr>
          <w:p w14:paraId="09EBD3F7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499" w:type="dxa"/>
          </w:tcPr>
          <w:p w14:paraId="372F71EA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489" w:type="dxa"/>
          </w:tcPr>
          <w:p w14:paraId="3231E6EA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255</w:t>
            </w:r>
          </w:p>
        </w:tc>
        <w:tc>
          <w:tcPr>
            <w:tcW w:w="1472" w:type="dxa"/>
          </w:tcPr>
          <w:p w14:paraId="3F746EBB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vai trò</w:t>
            </w:r>
          </w:p>
        </w:tc>
      </w:tr>
    </w:tbl>
    <w:p w14:paraId="6544CD03" w14:textId="77777777" w:rsidR="00641696" w:rsidRPr="00641696" w:rsidRDefault="00641696" w:rsidP="00641696">
      <w:pPr>
        <w:pStyle w:val="Caption"/>
        <w:jc w:val="center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lang w:val="vi-VN"/>
        </w:rPr>
      </w:pPr>
      <w:bookmarkStart w:id="151" w:name="_Toc132971538"/>
      <w:bookmarkStart w:id="152" w:name="_Toc133072910"/>
      <w:bookmarkStart w:id="153" w:name="_Toc133948327"/>
      <w:proofErr w:type="spellStart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Bảng</w:t>
      </w:r>
      <w:proofErr w:type="spellEnd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 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fldChar w:fldCharType="begin"/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instrText xml:space="preserve"> SEQ Bảng \* ARABIC </w:instrTex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fldChar w:fldCharType="separate"/>
      </w:r>
      <w:r w:rsidRPr="00641696">
        <w:rPr>
          <w:rFonts w:ascii="Times New Roman" w:hAnsi="Times New Roman" w:cs="Times New Roman"/>
          <w:b w:val="0"/>
          <w:bCs w:val="0"/>
          <w:i/>
          <w:iCs/>
          <w:noProof/>
          <w:color w:val="000000" w:themeColor="text1"/>
          <w:sz w:val="26"/>
          <w:szCs w:val="26"/>
        </w:rPr>
        <w:t>6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fldChar w:fldCharType="end"/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: 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lang w:val="vi-VN"/>
        </w:rPr>
        <w:t>Bảng Roles</w:t>
      </w:r>
      <w:bookmarkEnd w:id="151"/>
      <w:bookmarkEnd w:id="152"/>
      <w:bookmarkEnd w:id="153"/>
    </w:p>
    <w:p w14:paraId="1B79D49E" w14:textId="77777777" w:rsidR="00641696" w:rsidRPr="00641696" w:rsidRDefault="00641696" w:rsidP="00641696">
      <w:pPr>
        <w:spacing w:after="160" w:line="259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64169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br w:type="page"/>
      </w:r>
    </w:p>
    <w:p w14:paraId="2BDE73C9" w14:textId="77777777" w:rsidR="00641696" w:rsidRPr="00641696" w:rsidRDefault="00641696" w:rsidP="00641696">
      <w:pPr>
        <w:pStyle w:val="ListParagraph"/>
        <w:numPr>
          <w:ilvl w:val="0"/>
          <w:numId w:val="7"/>
        </w:numPr>
        <w:autoSpaceDN w:val="0"/>
        <w:adjustRightInd w:val="0"/>
        <w:spacing w:after="160" w:line="360" w:lineRule="auto"/>
        <w:contextualSpacing w:val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641696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lastRenderedPageBreak/>
        <w:t>Bảng 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2"/>
        <w:gridCol w:w="1558"/>
        <w:gridCol w:w="1519"/>
        <w:gridCol w:w="1449"/>
        <w:gridCol w:w="1439"/>
        <w:gridCol w:w="1459"/>
      </w:tblGrid>
      <w:tr w:rsidR="00641696" w:rsidRPr="00641696" w14:paraId="3D7EFF7B" w14:textId="77777777" w:rsidTr="00943060">
        <w:tc>
          <w:tcPr>
            <w:tcW w:w="1596" w:type="dxa"/>
          </w:tcPr>
          <w:p w14:paraId="100CBD50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STT</w:t>
            </w:r>
          </w:p>
        </w:tc>
        <w:tc>
          <w:tcPr>
            <w:tcW w:w="1596" w:type="dxa"/>
          </w:tcPr>
          <w:p w14:paraId="53C770FD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596" w:type="dxa"/>
          </w:tcPr>
          <w:p w14:paraId="25468C54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96" w:type="dxa"/>
          </w:tcPr>
          <w:p w14:paraId="1E823401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Khóa </w:t>
            </w:r>
          </w:p>
        </w:tc>
        <w:tc>
          <w:tcPr>
            <w:tcW w:w="1596" w:type="dxa"/>
          </w:tcPr>
          <w:p w14:paraId="0411DAC4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Kích cỡ </w:t>
            </w:r>
          </w:p>
        </w:tc>
        <w:tc>
          <w:tcPr>
            <w:tcW w:w="1596" w:type="dxa"/>
          </w:tcPr>
          <w:p w14:paraId="3C0240DC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Ghi chú</w:t>
            </w:r>
          </w:p>
        </w:tc>
      </w:tr>
      <w:tr w:rsidR="00641696" w:rsidRPr="00641696" w14:paraId="1BAD680F" w14:textId="77777777" w:rsidTr="00943060">
        <w:tc>
          <w:tcPr>
            <w:tcW w:w="1596" w:type="dxa"/>
          </w:tcPr>
          <w:p w14:paraId="4C1BD711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1</w:t>
            </w:r>
          </w:p>
        </w:tc>
        <w:tc>
          <w:tcPr>
            <w:tcW w:w="1596" w:type="dxa"/>
          </w:tcPr>
          <w:p w14:paraId="631688A8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Order_id</w:t>
            </w:r>
          </w:p>
        </w:tc>
        <w:tc>
          <w:tcPr>
            <w:tcW w:w="1596" w:type="dxa"/>
          </w:tcPr>
          <w:p w14:paraId="72857AEE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Int</w:t>
            </w:r>
          </w:p>
        </w:tc>
        <w:tc>
          <w:tcPr>
            <w:tcW w:w="1596" w:type="dxa"/>
          </w:tcPr>
          <w:p w14:paraId="05C9FDDE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PK</w:t>
            </w:r>
          </w:p>
        </w:tc>
        <w:tc>
          <w:tcPr>
            <w:tcW w:w="1596" w:type="dxa"/>
          </w:tcPr>
          <w:p w14:paraId="311CD570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96" w:type="dxa"/>
          </w:tcPr>
          <w:p w14:paraId="3A34EE79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đơn hàng</w:t>
            </w:r>
          </w:p>
        </w:tc>
      </w:tr>
      <w:tr w:rsidR="00641696" w:rsidRPr="00641696" w14:paraId="3889B56B" w14:textId="77777777" w:rsidTr="00943060">
        <w:tc>
          <w:tcPr>
            <w:tcW w:w="1596" w:type="dxa"/>
          </w:tcPr>
          <w:p w14:paraId="667DC197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</w:t>
            </w:r>
          </w:p>
        </w:tc>
        <w:tc>
          <w:tcPr>
            <w:tcW w:w="1596" w:type="dxa"/>
          </w:tcPr>
          <w:p w14:paraId="0178BC43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Address</w:t>
            </w:r>
          </w:p>
        </w:tc>
        <w:tc>
          <w:tcPr>
            <w:tcW w:w="1596" w:type="dxa"/>
          </w:tcPr>
          <w:p w14:paraId="0FDB1A3A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596" w:type="dxa"/>
          </w:tcPr>
          <w:p w14:paraId="6389EC46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96" w:type="dxa"/>
          </w:tcPr>
          <w:p w14:paraId="3D3A3087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255</w:t>
            </w:r>
          </w:p>
        </w:tc>
        <w:tc>
          <w:tcPr>
            <w:tcW w:w="1596" w:type="dxa"/>
          </w:tcPr>
          <w:p w14:paraId="7C648D32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Địa chỉ</w:t>
            </w:r>
          </w:p>
        </w:tc>
      </w:tr>
      <w:tr w:rsidR="00641696" w:rsidRPr="00641696" w14:paraId="15524A25" w14:textId="77777777" w:rsidTr="00943060">
        <w:tc>
          <w:tcPr>
            <w:tcW w:w="1596" w:type="dxa"/>
          </w:tcPr>
          <w:p w14:paraId="1601A643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3</w:t>
            </w:r>
          </w:p>
        </w:tc>
        <w:tc>
          <w:tcPr>
            <w:tcW w:w="1596" w:type="dxa"/>
          </w:tcPr>
          <w:p w14:paraId="58540A64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Order_date</w:t>
            </w:r>
          </w:p>
        </w:tc>
        <w:tc>
          <w:tcPr>
            <w:tcW w:w="1596" w:type="dxa"/>
          </w:tcPr>
          <w:p w14:paraId="2B1F850E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96" w:type="dxa"/>
          </w:tcPr>
          <w:p w14:paraId="7340450C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96" w:type="dxa"/>
          </w:tcPr>
          <w:p w14:paraId="03A5CAD5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96" w:type="dxa"/>
          </w:tcPr>
          <w:p w14:paraId="0A630F65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Thời gian đặt hàng</w:t>
            </w:r>
          </w:p>
        </w:tc>
      </w:tr>
      <w:tr w:rsidR="00641696" w:rsidRPr="00641696" w14:paraId="46903AEF" w14:textId="77777777" w:rsidTr="00943060">
        <w:tc>
          <w:tcPr>
            <w:tcW w:w="1596" w:type="dxa"/>
          </w:tcPr>
          <w:p w14:paraId="10F3269D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4</w:t>
            </w:r>
          </w:p>
        </w:tc>
        <w:tc>
          <w:tcPr>
            <w:tcW w:w="1596" w:type="dxa"/>
          </w:tcPr>
          <w:p w14:paraId="5B1D1F36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Phone</w:t>
            </w:r>
          </w:p>
        </w:tc>
        <w:tc>
          <w:tcPr>
            <w:tcW w:w="1596" w:type="dxa"/>
          </w:tcPr>
          <w:p w14:paraId="07435414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596" w:type="dxa"/>
          </w:tcPr>
          <w:p w14:paraId="3CFD479A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96" w:type="dxa"/>
          </w:tcPr>
          <w:p w14:paraId="5BB0AB98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255</w:t>
            </w:r>
          </w:p>
        </w:tc>
        <w:tc>
          <w:tcPr>
            <w:tcW w:w="1596" w:type="dxa"/>
          </w:tcPr>
          <w:p w14:paraId="23B3DF74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Số điện thoại</w:t>
            </w:r>
          </w:p>
        </w:tc>
      </w:tr>
      <w:tr w:rsidR="00641696" w:rsidRPr="00641696" w14:paraId="02665327" w14:textId="77777777" w:rsidTr="00943060">
        <w:tc>
          <w:tcPr>
            <w:tcW w:w="1596" w:type="dxa"/>
          </w:tcPr>
          <w:p w14:paraId="2631BBD7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5</w:t>
            </w:r>
          </w:p>
        </w:tc>
        <w:tc>
          <w:tcPr>
            <w:tcW w:w="1596" w:type="dxa"/>
          </w:tcPr>
          <w:p w14:paraId="5CFFF8DA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Status</w:t>
            </w:r>
          </w:p>
        </w:tc>
        <w:tc>
          <w:tcPr>
            <w:tcW w:w="1596" w:type="dxa"/>
          </w:tcPr>
          <w:p w14:paraId="62FAA38D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Int</w:t>
            </w:r>
          </w:p>
        </w:tc>
        <w:tc>
          <w:tcPr>
            <w:tcW w:w="1596" w:type="dxa"/>
          </w:tcPr>
          <w:p w14:paraId="446148B1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96" w:type="dxa"/>
          </w:tcPr>
          <w:p w14:paraId="632E7A6D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96" w:type="dxa"/>
          </w:tcPr>
          <w:p w14:paraId="091B966C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Trạng thái</w:t>
            </w:r>
          </w:p>
        </w:tc>
      </w:tr>
      <w:tr w:rsidR="00641696" w:rsidRPr="00641696" w14:paraId="05FB498A" w14:textId="77777777" w:rsidTr="00943060">
        <w:tc>
          <w:tcPr>
            <w:tcW w:w="1596" w:type="dxa"/>
          </w:tcPr>
          <w:p w14:paraId="2A90AF33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6</w:t>
            </w:r>
          </w:p>
        </w:tc>
        <w:tc>
          <w:tcPr>
            <w:tcW w:w="1596" w:type="dxa"/>
          </w:tcPr>
          <w:p w14:paraId="0B9DFB91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Total</w:t>
            </w:r>
          </w:p>
        </w:tc>
        <w:tc>
          <w:tcPr>
            <w:tcW w:w="1596" w:type="dxa"/>
          </w:tcPr>
          <w:p w14:paraId="46C8B175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Bigint</w:t>
            </w:r>
          </w:p>
        </w:tc>
        <w:tc>
          <w:tcPr>
            <w:tcW w:w="1596" w:type="dxa"/>
          </w:tcPr>
          <w:p w14:paraId="1C4CAFCC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96" w:type="dxa"/>
          </w:tcPr>
          <w:p w14:paraId="4500D3DD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96" w:type="dxa"/>
          </w:tcPr>
          <w:p w14:paraId="4BCCAC50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Tổng tiền</w:t>
            </w:r>
          </w:p>
        </w:tc>
      </w:tr>
      <w:tr w:rsidR="00641696" w:rsidRPr="00641696" w14:paraId="31FBD3F8" w14:textId="77777777" w:rsidTr="00943060">
        <w:tc>
          <w:tcPr>
            <w:tcW w:w="1596" w:type="dxa"/>
          </w:tcPr>
          <w:p w14:paraId="1440E9C2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7</w:t>
            </w:r>
          </w:p>
        </w:tc>
        <w:tc>
          <w:tcPr>
            <w:tcW w:w="1596" w:type="dxa"/>
          </w:tcPr>
          <w:p w14:paraId="19547AEA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User_id</w:t>
            </w:r>
          </w:p>
        </w:tc>
        <w:tc>
          <w:tcPr>
            <w:tcW w:w="1596" w:type="dxa"/>
          </w:tcPr>
          <w:p w14:paraId="58FC28C4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Int</w:t>
            </w:r>
          </w:p>
        </w:tc>
        <w:tc>
          <w:tcPr>
            <w:tcW w:w="1596" w:type="dxa"/>
          </w:tcPr>
          <w:p w14:paraId="5CB4C529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PK</w:t>
            </w:r>
          </w:p>
        </w:tc>
        <w:tc>
          <w:tcPr>
            <w:tcW w:w="1596" w:type="dxa"/>
          </w:tcPr>
          <w:p w14:paraId="1DFCAD8F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96" w:type="dxa"/>
          </w:tcPr>
          <w:p w14:paraId="019AFD80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người dùng</w:t>
            </w:r>
          </w:p>
        </w:tc>
      </w:tr>
    </w:tbl>
    <w:p w14:paraId="24FF9AFA" w14:textId="77777777" w:rsidR="00641696" w:rsidRPr="00641696" w:rsidRDefault="00641696" w:rsidP="00641696">
      <w:pPr>
        <w:pStyle w:val="Caption"/>
        <w:jc w:val="center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lang w:val="vi-VN"/>
        </w:rPr>
      </w:pPr>
      <w:bookmarkStart w:id="154" w:name="_Toc132971539"/>
      <w:bookmarkStart w:id="155" w:name="_Toc133072911"/>
      <w:bookmarkStart w:id="156" w:name="_Toc133948328"/>
      <w:proofErr w:type="spellStart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Bảng</w:t>
      </w:r>
      <w:proofErr w:type="spellEnd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 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fldChar w:fldCharType="begin"/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instrText xml:space="preserve"> SEQ Bảng \* ARABIC </w:instrTex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fldChar w:fldCharType="separate"/>
      </w:r>
      <w:r w:rsidRPr="00641696">
        <w:rPr>
          <w:rFonts w:ascii="Times New Roman" w:hAnsi="Times New Roman" w:cs="Times New Roman"/>
          <w:b w:val="0"/>
          <w:bCs w:val="0"/>
          <w:i/>
          <w:iCs/>
          <w:noProof/>
          <w:color w:val="000000" w:themeColor="text1"/>
          <w:sz w:val="26"/>
          <w:szCs w:val="26"/>
        </w:rPr>
        <w:t>7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fldChar w:fldCharType="end"/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: 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lang w:val="vi-VN"/>
        </w:rPr>
        <w:t>Bảng Orders</w:t>
      </w:r>
      <w:bookmarkEnd w:id="154"/>
      <w:bookmarkEnd w:id="155"/>
      <w:bookmarkEnd w:id="156"/>
    </w:p>
    <w:p w14:paraId="7CE92B8A" w14:textId="77777777" w:rsidR="00641696" w:rsidRPr="00641696" w:rsidRDefault="00641696" w:rsidP="00641696">
      <w:pPr>
        <w:spacing w:after="160" w:line="259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vi-VN"/>
        </w:rPr>
      </w:pPr>
      <w:r w:rsidRPr="0064169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vi-VN"/>
        </w:rPr>
        <w:br w:type="page"/>
      </w:r>
    </w:p>
    <w:p w14:paraId="183856F7" w14:textId="77777777" w:rsidR="00641696" w:rsidRPr="00641696" w:rsidRDefault="00641696" w:rsidP="00641696">
      <w:pPr>
        <w:pStyle w:val="ListParagraph"/>
        <w:numPr>
          <w:ilvl w:val="0"/>
          <w:numId w:val="7"/>
        </w:numPr>
        <w:autoSpaceDN w:val="0"/>
        <w:adjustRightInd w:val="0"/>
        <w:spacing w:after="160" w:line="360" w:lineRule="auto"/>
        <w:contextualSpacing w:val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641696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lastRenderedPageBreak/>
        <w:t>Bảng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550"/>
        <w:gridCol w:w="1503"/>
        <w:gridCol w:w="1455"/>
        <w:gridCol w:w="1445"/>
        <w:gridCol w:w="1465"/>
      </w:tblGrid>
      <w:tr w:rsidR="00641696" w:rsidRPr="00641696" w14:paraId="5254BC28" w14:textId="77777777" w:rsidTr="00943060">
        <w:tc>
          <w:tcPr>
            <w:tcW w:w="1596" w:type="dxa"/>
          </w:tcPr>
          <w:p w14:paraId="446D0D55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STT</w:t>
            </w:r>
          </w:p>
        </w:tc>
        <w:tc>
          <w:tcPr>
            <w:tcW w:w="1596" w:type="dxa"/>
          </w:tcPr>
          <w:p w14:paraId="26A55A49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596" w:type="dxa"/>
          </w:tcPr>
          <w:p w14:paraId="30856548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96" w:type="dxa"/>
          </w:tcPr>
          <w:p w14:paraId="088B4EEE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Khóa </w:t>
            </w:r>
          </w:p>
        </w:tc>
        <w:tc>
          <w:tcPr>
            <w:tcW w:w="1596" w:type="dxa"/>
          </w:tcPr>
          <w:p w14:paraId="635FB6C8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Kích cỡ </w:t>
            </w:r>
          </w:p>
        </w:tc>
        <w:tc>
          <w:tcPr>
            <w:tcW w:w="1596" w:type="dxa"/>
          </w:tcPr>
          <w:p w14:paraId="69F40AF1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Ghi chú</w:t>
            </w:r>
          </w:p>
        </w:tc>
      </w:tr>
      <w:tr w:rsidR="00641696" w:rsidRPr="00641696" w14:paraId="78A00AED" w14:textId="77777777" w:rsidTr="00943060">
        <w:tc>
          <w:tcPr>
            <w:tcW w:w="1596" w:type="dxa"/>
          </w:tcPr>
          <w:p w14:paraId="17C326FF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1</w:t>
            </w:r>
          </w:p>
        </w:tc>
        <w:tc>
          <w:tcPr>
            <w:tcW w:w="1596" w:type="dxa"/>
          </w:tcPr>
          <w:p w14:paraId="34BBBDA8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User_id</w:t>
            </w:r>
          </w:p>
        </w:tc>
        <w:tc>
          <w:tcPr>
            <w:tcW w:w="1596" w:type="dxa"/>
          </w:tcPr>
          <w:p w14:paraId="2167B8A4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Int</w:t>
            </w:r>
          </w:p>
        </w:tc>
        <w:tc>
          <w:tcPr>
            <w:tcW w:w="1596" w:type="dxa"/>
          </w:tcPr>
          <w:p w14:paraId="2323208E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PK</w:t>
            </w:r>
          </w:p>
        </w:tc>
        <w:tc>
          <w:tcPr>
            <w:tcW w:w="1596" w:type="dxa"/>
          </w:tcPr>
          <w:p w14:paraId="15A4AB2D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96" w:type="dxa"/>
          </w:tcPr>
          <w:p w14:paraId="69478AAD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người dùng</w:t>
            </w:r>
          </w:p>
        </w:tc>
      </w:tr>
      <w:tr w:rsidR="00641696" w:rsidRPr="00641696" w14:paraId="067706D4" w14:textId="77777777" w:rsidTr="00943060">
        <w:tc>
          <w:tcPr>
            <w:tcW w:w="1596" w:type="dxa"/>
          </w:tcPr>
          <w:p w14:paraId="2ED01E82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</w:t>
            </w:r>
          </w:p>
        </w:tc>
        <w:tc>
          <w:tcPr>
            <w:tcW w:w="1596" w:type="dxa"/>
          </w:tcPr>
          <w:p w14:paraId="012F372C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Address</w:t>
            </w:r>
          </w:p>
        </w:tc>
        <w:tc>
          <w:tcPr>
            <w:tcW w:w="1596" w:type="dxa"/>
          </w:tcPr>
          <w:p w14:paraId="0B645393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596" w:type="dxa"/>
          </w:tcPr>
          <w:p w14:paraId="22E6F7E9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96" w:type="dxa"/>
          </w:tcPr>
          <w:p w14:paraId="11C16BE5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255</w:t>
            </w:r>
          </w:p>
        </w:tc>
        <w:tc>
          <w:tcPr>
            <w:tcW w:w="1596" w:type="dxa"/>
          </w:tcPr>
          <w:p w14:paraId="4454DB8A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Địa chỉ</w:t>
            </w:r>
          </w:p>
        </w:tc>
      </w:tr>
      <w:tr w:rsidR="00641696" w:rsidRPr="00641696" w14:paraId="10807243" w14:textId="77777777" w:rsidTr="00943060">
        <w:tc>
          <w:tcPr>
            <w:tcW w:w="1596" w:type="dxa"/>
          </w:tcPr>
          <w:p w14:paraId="1F4DABF7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3</w:t>
            </w:r>
          </w:p>
        </w:tc>
        <w:tc>
          <w:tcPr>
            <w:tcW w:w="1596" w:type="dxa"/>
          </w:tcPr>
          <w:p w14:paraId="01CAD802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Email</w:t>
            </w:r>
          </w:p>
        </w:tc>
        <w:tc>
          <w:tcPr>
            <w:tcW w:w="1596" w:type="dxa"/>
          </w:tcPr>
          <w:p w14:paraId="5DCD7DD2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596" w:type="dxa"/>
          </w:tcPr>
          <w:p w14:paraId="2F60CADE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96" w:type="dxa"/>
          </w:tcPr>
          <w:p w14:paraId="2F536E82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255</w:t>
            </w:r>
          </w:p>
        </w:tc>
        <w:tc>
          <w:tcPr>
            <w:tcW w:w="1596" w:type="dxa"/>
          </w:tcPr>
          <w:p w14:paraId="2EC32C1F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Email</w:t>
            </w:r>
          </w:p>
        </w:tc>
      </w:tr>
      <w:tr w:rsidR="00641696" w:rsidRPr="00641696" w14:paraId="783D979C" w14:textId="77777777" w:rsidTr="00943060">
        <w:tc>
          <w:tcPr>
            <w:tcW w:w="1596" w:type="dxa"/>
          </w:tcPr>
          <w:p w14:paraId="2AAC3561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4</w:t>
            </w:r>
          </w:p>
        </w:tc>
        <w:tc>
          <w:tcPr>
            <w:tcW w:w="1596" w:type="dxa"/>
          </w:tcPr>
          <w:p w14:paraId="2B889731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Full_name</w:t>
            </w:r>
          </w:p>
        </w:tc>
        <w:tc>
          <w:tcPr>
            <w:tcW w:w="1596" w:type="dxa"/>
          </w:tcPr>
          <w:p w14:paraId="321CFB2F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596" w:type="dxa"/>
          </w:tcPr>
          <w:p w14:paraId="1CDCFF63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96" w:type="dxa"/>
          </w:tcPr>
          <w:p w14:paraId="653E2D1D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255</w:t>
            </w:r>
          </w:p>
        </w:tc>
        <w:tc>
          <w:tcPr>
            <w:tcW w:w="1596" w:type="dxa"/>
          </w:tcPr>
          <w:p w14:paraId="1D559B90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đầy đủ</w:t>
            </w:r>
          </w:p>
        </w:tc>
      </w:tr>
      <w:tr w:rsidR="00641696" w:rsidRPr="00641696" w14:paraId="003C4A48" w14:textId="77777777" w:rsidTr="00943060">
        <w:tc>
          <w:tcPr>
            <w:tcW w:w="1596" w:type="dxa"/>
          </w:tcPr>
          <w:p w14:paraId="6DEE33A1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5</w:t>
            </w:r>
          </w:p>
        </w:tc>
        <w:tc>
          <w:tcPr>
            <w:tcW w:w="1596" w:type="dxa"/>
          </w:tcPr>
          <w:p w14:paraId="663FA058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Password</w:t>
            </w:r>
          </w:p>
        </w:tc>
        <w:tc>
          <w:tcPr>
            <w:tcW w:w="1596" w:type="dxa"/>
          </w:tcPr>
          <w:p w14:paraId="31F74FB9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596" w:type="dxa"/>
          </w:tcPr>
          <w:p w14:paraId="77BA3A6E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96" w:type="dxa"/>
          </w:tcPr>
          <w:p w14:paraId="3E608014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255</w:t>
            </w:r>
          </w:p>
        </w:tc>
        <w:tc>
          <w:tcPr>
            <w:tcW w:w="1596" w:type="dxa"/>
          </w:tcPr>
          <w:p w14:paraId="171E4B52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Mật khẩu</w:t>
            </w:r>
          </w:p>
        </w:tc>
      </w:tr>
      <w:tr w:rsidR="00641696" w:rsidRPr="00641696" w14:paraId="4891D252" w14:textId="77777777" w:rsidTr="00943060">
        <w:tc>
          <w:tcPr>
            <w:tcW w:w="1596" w:type="dxa"/>
          </w:tcPr>
          <w:p w14:paraId="23FA5631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6</w:t>
            </w:r>
          </w:p>
        </w:tc>
        <w:tc>
          <w:tcPr>
            <w:tcW w:w="1596" w:type="dxa"/>
          </w:tcPr>
          <w:p w14:paraId="55C96BD2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Phone</w:t>
            </w:r>
          </w:p>
        </w:tc>
        <w:tc>
          <w:tcPr>
            <w:tcW w:w="1596" w:type="dxa"/>
          </w:tcPr>
          <w:p w14:paraId="2B3A2D3C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596" w:type="dxa"/>
          </w:tcPr>
          <w:p w14:paraId="71E61762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96" w:type="dxa"/>
          </w:tcPr>
          <w:p w14:paraId="231BFA79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255</w:t>
            </w:r>
          </w:p>
        </w:tc>
        <w:tc>
          <w:tcPr>
            <w:tcW w:w="1596" w:type="dxa"/>
          </w:tcPr>
          <w:p w14:paraId="0364AEC8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Số điện thoại</w:t>
            </w:r>
          </w:p>
        </w:tc>
      </w:tr>
      <w:tr w:rsidR="00641696" w:rsidRPr="00641696" w14:paraId="4E206495" w14:textId="77777777" w:rsidTr="00943060">
        <w:trPr>
          <w:trHeight w:val="1106"/>
        </w:trPr>
        <w:tc>
          <w:tcPr>
            <w:tcW w:w="1596" w:type="dxa"/>
          </w:tcPr>
          <w:p w14:paraId="1D3E7F50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7</w:t>
            </w:r>
          </w:p>
        </w:tc>
        <w:tc>
          <w:tcPr>
            <w:tcW w:w="1596" w:type="dxa"/>
          </w:tcPr>
          <w:p w14:paraId="01A6ECA5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Role_id</w:t>
            </w:r>
          </w:p>
        </w:tc>
        <w:tc>
          <w:tcPr>
            <w:tcW w:w="1596" w:type="dxa"/>
          </w:tcPr>
          <w:p w14:paraId="7BD11B7A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Int</w:t>
            </w:r>
          </w:p>
        </w:tc>
        <w:tc>
          <w:tcPr>
            <w:tcW w:w="1596" w:type="dxa"/>
          </w:tcPr>
          <w:p w14:paraId="2018179A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FK</w:t>
            </w:r>
          </w:p>
        </w:tc>
        <w:tc>
          <w:tcPr>
            <w:tcW w:w="1596" w:type="dxa"/>
          </w:tcPr>
          <w:p w14:paraId="574E2CC3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96" w:type="dxa"/>
          </w:tcPr>
          <w:p w14:paraId="6D18090F" w14:textId="77777777" w:rsidR="00641696" w:rsidRPr="00641696" w:rsidRDefault="00641696" w:rsidP="00943060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41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vai trò</w:t>
            </w:r>
          </w:p>
        </w:tc>
      </w:tr>
    </w:tbl>
    <w:p w14:paraId="4BBF83C4" w14:textId="77777777" w:rsidR="00641696" w:rsidRPr="00641696" w:rsidRDefault="00641696" w:rsidP="00641696">
      <w:pPr>
        <w:pStyle w:val="Caption"/>
        <w:jc w:val="center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lang w:val="vi-VN"/>
        </w:rPr>
      </w:pPr>
      <w:bookmarkStart w:id="157" w:name="_Toc132971540"/>
      <w:bookmarkStart w:id="158" w:name="_Toc133072912"/>
      <w:bookmarkStart w:id="159" w:name="_Toc133948329"/>
      <w:proofErr w:type="spellStart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Bảng</w:t>
      </w:r>
      <w:proofErr w:type="spellEnd"/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 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fldChar w:fldCharType="begin"/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instrText xml:space="preserve"> SEQ Bảng \* ARABIC </w:instrTex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fldChar w:fldCharType="separate"/>
      </w:r>
      <w:r w:rsidRPr="00641696">
        <w:rPr>
          <w:rFonts w:ascii="Times New Roman" w:hAnsi="Times New Roman" w:cs="Times New Roman"/>
          <w:b w:val="0"/>
          <w:bCs w:val="0"/>
          <w:i/>
          <w:iCs/>
          <w:noProof/>
          <w:color w:val="000000" w:themeColor="text1"/>
          <w:sz w:val="26"/>
          <w:szCs w:val="26"/>
        </w:rPr>
        <w:t>8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fldChar w:fldCharType="end"/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 xml:space="preserve">: </w:t>
      </w:r>
      <w:r w:rsidRPr="00641696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lang w:val="vi-VN"/>
        </w:rPr>
        <w:t>Bảng Users</w:t>
      </w:r>
      <w:bookmarkEnd w:id="157"/>
      <w:bookmarkEnd w:id="158"/>
      <w:bookmarkEnd w:id="159"/>
    </w:p>
    <w:p w14:paraId="6B89E6D8" w14:textId="77777777" w:rsidR="008B2AC5" w:rsidRPr="00641696" w:rsidRDefault="008B2AC5" w:rsidP="0064169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8B2AC5" w:rsidRPr="006416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E6C0D8" w14:textId="77777777" w:rsidR="00D67F67" w:rsidRDefault="00D67F67">
      <w:pPr>
        <w:spacing w:line="240" w:lineRule="auto"/>
      </w:pPr>
      <w:r>
        <w:separator/>
      </w:r>
    </w:p>
  </w:endnote>
  <w:endnote w:type="continuationSeparator" w:id="0">
    <w:p w14:paraId="6647A876" w14:textId="77777777" w:rsidR="00D67F67" w:rsidRDefault="00D67F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2ACC2A" w14:textId="77777777" w:rsidR="00D67F67" w:rsidRDefault="00D67F67">
      <w:pPr>
        <w:spacing w:after="0"/>
      </w:pPr>
      <w:r>
        <w:separator/>
      </w:r>
    </w:p>
  </w:footnote>
  <w:footnote w:type="continuationSeparator" w:id="0">
    <w:p w14:paraId="3E08FC2B" w14:textId="77777777" w:rsidR="00D67F67" w:rsidRDefault="00D67F6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ED601A4"/>
    <w:multiLevelType w:val="hybridMultilevel"/>
    <w:tmpl w:val="D4F2F7AE"/>
    <w:lvl w:ilvl="0" w:tplc="9548878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916860">
    <w:abstractNumId w:val="5"/>
  </w:num>
  <w:num w:numId="2" w16cid:durableId="1864786438">
    <w:abstractNumId w:val="3"/>
  </w:num>
  <w:num w:numId="3" w16cid:durableId="823592900">
    <w:abstractNumId w:val="2"/>
  </w:num>
  <w:num w:numId="4" w16cid:durableId="154760274">
    <w:abstractNumId w:val="4"/>
  </w:num>
  <w:num w:numId="5" w16cid:durableId="1742562380">
    <w:abstractNumId w:val="1"/>
  </w:num>
  <w:num w:numId="6" w16cid:durableId="1566529203">
    <w:abstractNumId w:val="0"/>
  </w:num>
  <w:num w:numId="7" w16cid:durableId="13039299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5A5"/>
    <w:rsid w:val="0015074B"/>
    <w:rsid w:val="001D4086"/>
    <w:rsid w:val="00214599"/>
    <w:rsid w:val="0029639D"/>
    <w:rsid w:val="002A652A"/>
    <w:rsid w:val="00326F90"/>
    <w:rsid w:val="0058734C"/>
    <w:rsid w:val="00592996"/>
    <w:rsid w:val="0061223F"/>
    <w:rsid w:val="00641696"/>
    <w:rsid w:val="00724B9E"/>
    <w:rsid w:val="008B2AC5"/>
    <w:rsid w:val="009B4157"/>
    <w:rsid w:val="00AA1D8D"/>
    <w:rsid w:val="00B47730"/>
    <w:rsid w:val="00CB0664"/>
    <w:rsid w:val="00D67F67"/>
    <w:rsid w:val="00D96C05"/>
    <w:rsid w:val="00EE3CB5"/>
    <w:rsid w:val="00FC693F"/>
    <w:rsid w:val="3BE25E9A"/>
    <w:rsid w:val="426023C4"/>
    <w:rsid w:val="4B654187"/>
    <w:rsid w:val="69E3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8DE81CF"/>
  <w14:defaultImageDpi w14:val="300"/>
  <w15:docId w15:val="{D0FAC311-8C59-450D-9A97-D9C12273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/>
    <w:lsdException w:name="List Bullet" w:unhideWhenUsed="1"/>
    <w:lsdException w:name="List Number" w:unhideWhenUsed="1" w:qFormat="1"/>
    <w:lsdException w:name="List 2" w:unhideWhenUsed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 w:qFormat="1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/>
    <w:lsdException w:name="Medium List 2 Accent 4" w:uiPriority="66" w:qFormat="1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 w:qFormat="1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99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5B322DCDF3C341A0727EC53A389F23" ma:contentTypeVersion="12" ma:contentTypeDescription="Create a new document." ma:contentTypeScope="" ma:versionID="0ac7e295164e386c033160d917b8a36c">
  <xsd:schema xmlns:xsd="http://www.w3.org/2001/XMLSchema" xmlns:xs="http://www.w3.org/2001/XMLSchema" xmlns:p="http://schemas.microsoft.com/office/2006/metadata/properties" xmlns:ns2="0e58329f-6617-41f1-81f6-e5f90932ab1c" xmlns:ns3="a84ee40d-cd3c-4dde-8c2d-f5f49b1b250d" targetNamespace="http://schemas.microsoft.com/office/2006/metadata/properties" ma:root="true" ma:fieldsID="6e7095d144d4ae332ddb8b55253f481d" ns2:_="" ns3:_="">
    <xsd:import namespace="0e58329f-6617-41f1-81f6-e5f90932ab1c"/>
    <xsd:import namespace="a84ee40d-cd3c-4dde-8c2d-f5f49b1b250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58329f-6617-41f1-81f6-e5f90932ab1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dae687a-6906-46c0-bf37-4ec35e139b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4ee40d-cd3c-4dde-8c2d-f5f49b1b250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96b947d-77b4-4d34-8ccf-152b60be4e7f}" ma:internalName="TaxCatchAll" ma:showField="CatchAllData" ma:web="a84ee40d-cd3c-4dde-8c2d-f5f49b1b25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e58329f-6617-41f1-81f6-e5f90932ab1c" xsi:nil="true"/>
    <TaxCatchAll xmlns="a84ee40d-cd3c-4dde-8c2d-f5f49b1b250d" xsi:nil="true"/>
    <lcf76f155ced4ddcb4097134ff3c332f xmlns="0e58329f-6617-41f1-81f6-e5f90932ab1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55A23A-CA4A-4CC8-AA54-653295CD1B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58329f-6617-41f1-81f6-e5f90932ab1c"/>
    <ds:schemaRef ds:uri="a84ee40d-cd3c-4dde-8c2d-f5f49b1b25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86B267-8E03-434F-B0C9-C2482730AC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373692-BF95-4501-86C5-E3CB447C3AFB}">
  <ds:schemaRefs>
    <ds:schemaRef ds:uri="http://schemas.microsoft.com/office/2006/metadata/properties"/>
    <ds:schemaRef ds:uri="http://schemas.microsoft.com/office/infopath/2007/PartnerControls"/>
    <ds:schemaRef ds:uri="0e58329f-6617-41f1-81f6-e5f90932ab1c"/>
    <ds:schemaRef ds:uri="a84ee40d-cd3c-4dde-8c2d-f5f49b1b250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21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Le Dang Anh Tu</cp:lastModifiedBy>
  <cp:revision>6</cp:revision>
  <dcterms:created xsi:type="dcterms:W3CDTF">2013-12-23T23:15:00Z</dcterms:created>
  <dcterms:modified xsi:type="dcterms:W3CDTF">2024-12-03T04:30:00Z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2057-12.2.0.18283</vt:lpwstr>
  </property>
  <property fmtid="{D5CDD505-2E9C-101B-9397-08002B2CF9AE}" pid="3" name="ICV">
    <vt:lpwstr>A91F39D1CD2D4B87852B340272525E4C_13</vt:lpwstr>
  </property>
  <property fmtid="{D5CDD505-2E9C-101B-9397-08002B2CF9AE}" pid="4" name="ContentTypeId">
    <vt:lpwstr>0x010100E05B322DCDF3C341A0727EC53A389F23</vt:lpwstr>
  </property>
</Properties>
</file>